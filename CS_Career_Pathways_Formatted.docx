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 Career Pathways: Full-Time and Internship Roles</w:t>
      </w:r>
    </w:p>
    <w:p>
      <w:pPr>
        <w:pStyle w:val="Heading1"/>
      </w:pPr>
      <w:r>
        <w:t>Table of Contents</w:t>
      </w:r>
    </w:p>
    <w:p>
      <w:r>
        <w:fldChar w:fldCharType="begin"/>
        <w:instrText>TOC \o "1-3" \h \z \u</w:instrText>
        <w:fldChar w:fldCharType="separate"/>
        <w:fldChar w:fldCharType="end"/>
      </w:r>
    </w:p>
    <w:p>
      <w:r>
        <w:br w:type="page"/>
      </w:r>
    </w:p>
    <w:p>
      <w:pPr>
        <w:pStyle w:val="Heading1"/>
      </w:pPr>
      <w:r>
        <w:t>Introduction</w:t>
      </w:r>
    </w:p>
    <w:p>
      <w:pPr>
        <w:pStyle w:val="ListBullet"/>
      </w:pPr>
      <w:r>
        <w:t>Overview: This analysis breaks down common job roles for computer science students (BS and MS) in the US.</w:t>
      </w:r>
    </w:p>
    <w:p>
      <w:pPr>
        <w:pStyle w:val="ListBullet"/>
      </w:pPr>
      <w:r>
        <w:t>It focuses on internships and full-time roles across tech, finance, and manufacturing.</w:t>
      </w:r>
    </w:p>
    <w:p>
      <w:pPr>
        <w:pStyle w:val="ListBullet"/>
      </w:pPr>
      <w:r>
        <w:t>It identifies both the listed and unlisted skills that help students succeed in each role.</w:t>
      </w:r>
    </w:p>
    <w:p>
      <w:r>
        <w:br w:type="page"/>
      </w:r>
    </w:p>
    <w:p>
      <w:pPr>
        <w:pStyle w:val="Heading1"/>
      </w:pPr>
      <w:r>
        <w:t>Internship Roles</w:t>
      </w:r>
    </w:p>
    <w:p>
      <w:pPr>
        <w:pStyle w:val="ListBullet"/>
      </w:pPr>
      <w:r>
        <w:t>Front-End Engineering Intern</w:t>
      </w:r>
    </w:p>
    <w:p>
      <w:pPr>
        <w:pStyle w:val="ListBullet"/>
      </w:pPr>
      <w:r>
        <w:t>Back-End Engineering Intern</w:t>
      </w:r>
    </w:p>
    <w:p>
      <w:pPr>
        <w:pStyle w:val="ListBullet"/>
      </w:pPr>
      <w:r>
        <w:t>Full-Stack Software Engineering Intern</w:t>
      </w:r>
    </w:p>
    <w:p>
      <w:pPr>
        <w:pStyle w:val="ListBullet"/>
      </w:pPr>
      <w:r>
        <w:t>Mobile Engineering Intern (iOS/Android)</w:t>
      </w:r>
    </w:p>
    <w:p>
      <w:pPr>
        <w:pStyle w:val="ListBullet"/>
      </w:pPr>
      <w:r>
        <w:t>Information Security Intern</w:t>
      </w:r>
    </w:p>
    <w:p>
      <w:pPr>
        <w:pStyle w:val="ListBullet"/>
      </w:pPr>
      <w:r>
        <w:t>Data Scientist Intern</w:t>
      </w:r>
    </w:p>
    <w:p>
      <w:pPr>
        <w:pStyle w:val="ListBullet"/>
      </w:pPr>
      <w:r>
        <w:t>Data Engineering Intern</w:t>
      </w:r>
    </w:p>
    <w:p>
      <w:pPr>
        <w:pStyle w:val="ListBullet"/>
      </w:pPr>
      <w:r>
        <w:t>Product Management Intern</w:t>
      </w:r>
    </w:p>
    <w:p>
      <w:r>
        <w:br w:type="page"/>
      </w:r>
    </w:p>
    <w:p>
      <w:pPr>
        <w:pStyle w:val="Heading1"/>
      </w:pPr>
      <w:r>
        <w:t>Full-Time Roles</w:t>
      </w:r>
    </w:p>
    <w:p>
      <w:pPr>
        <w:pStyle w:val="ListBullet"/>
      </w:pPr>
      <w:r>
        <w:t>Software Engineer (Front-End, Back-End, Full-Stack, Mobile, Embedded)</w:t>
      </w:r>
    </w:p>
    <w:p>
      <w:pPr>
        <w:pStyle w:val="ListBullet"/>
      </w:pPr>
      <w:r>
        <w:t>Data Roles (Data Scientist, Data Engineer, Data Analyst, ML Engineer)</w:t>
      </w:r>
    </w:p>
    <w:p>
      <w:pPr>
        <w:pStyle w:val="ListBullet"/>
      </w:pPr>
      <w:r>
        <w:t>Infrastructure Roles (DevOps, Site Reliability Engineer, Security Engineer)</w:t>
      </w:r>
    </w:p>
    <w:p>
      <w:pPr>
        <w:pStyle w:val="ListBullet"/>
      </w:pPr>
      <w:r>
        <w:t>Quality Assurance and Test Engineering</w:t>
      </w:r>
    </w:p>
    <w:p>
      <w:r>
        <w:br w:type="page"/>
      </w:r>
    </w:p>
    <w:p>
      <w:pPr>
        <w:pStyle w:val="Heading1"/>
      </w:pPr>
      <w:r>
        <w:t>Cross-Functional Roles</w:t>
      </w:r>
    </w:p>
    <w:p>
      <w:pPr>
        <w:pStyle w:val="ListBullet"/>
      </w:pPr>
      <w:r>
        <w:t>Product Manager (Technical)</w:t>
      </w:r>
    </w:p>
    <w:p>
      <w:pPr>
        <w:pStyle w:val="ListBullet"/>
      </w:pPr>
      <w:r>
        <w:t>Solutions Engineer / Technical Consultant</w:t>
      </w:r>
    </w:p>
    <w:p>
      <w:pPr>
        <w:pStyle w:val="ListBullet"/>
      </w:pPr>
      <w:r>
        <w:t>Quantitative Developer / Analyst (Finance)</w:t>
      </w:r>
    </w:p>
    <w:p>
      <w:r>
        <w:br w:type="page"/>
      </w:r>
    </w:p>
    <w:p>
      <w:pPr>
        <w:pStyle w:val="Heading1"/>
      </w:pPr>
      <w:r>
        <w:t>Industry Comparisons</w:t>
      </w:r>
    </w:p>
    <w:p>
      <w:pPr>
        <w:pStyle w:val="ListBullet"/>
      </w:pPr>
      <w:r>
        <w:t>Startup vs. Large Company</w:t>
      </w:r>
    </w:p>
    <w:p>
      <w:pPr>
        <w:pStyle w:val="ListBullet"/>
      </w:pPr>
      <w:r>
        <w:t>Tech vs. Finance vs. Manufacturing</w:t>
      </w:r>
    </w:p>
    <w:p>
      <w:pPr>
        <w:pStyle w:val="ListBullet"/>
      </w:pPr>
      <w:r>
        <w:t>Role Specialization vs. Breadth Expectations</w:t>
      </w:r>
    </w:p>
    <w:p>
      <w:r>
        <w:br w:type="page"/>
      </w:r>
    </w:p>
    <w:p>
      <w:pPr>
        <w:pStyle w:val="Heading1"/>
      </w:pPr>
      <w:r>
        <w:t>Summary and Recommendations</w:t>
      </w:r>
    </w:p>
    <w:p>
      <w:pPr>
        <w:pStyle w:val="ListBullet"/>
      </w:pPr>
      <w:r>
        <w:t>Map course learning outcomes to job skills.</w:t>
      </w:r>
    </w:p>
    <w:p>
      <w:pPr>
        <w:pStyle w:val="ListBullet"/>
      </w:pPr>
      <w:r>
        <w:t>Account for both explicit and implicit job expectations.</w:t>
      </w:r>
    </w:p>
    <w:p>
      <w:pPr>
        <w:pStyle w:val="ListBullet"/>
      </w:pPr>
      <w:r>
        <w:t>Tailor course recommendations based on role and industry interest.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