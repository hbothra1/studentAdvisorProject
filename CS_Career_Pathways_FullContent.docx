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0A000" w14:textId="77777777" w:rsidR="00DF1725" w:rsidRDefault="00DF1725" w:rsidP="00DF1725">
      <w:pPr>
        <w:pStyle w:val="p1"/>
      </w:pPr>
      <w:r>
        <w:rPr>
          <w:b/>
          <w:bCs/>
        </w:rPr>
        <w:t>CS Career Paths: Internships vs Full</w:t>
      </w:r>
      <w:r>
        <w:rPr>
          <w:b/>
          <w:bCs/>
        </w:rPr>
        <w:noBreakHyphen/>
        <w:t>Time Roles in Tech, Finance &amp; Manufacturing</w:t>
      </w:r>
    </w:p>
    <w:p w14:paraId="3DC6CCE2" w14:textId="77777777" w:rsidR="00DF1725" w:rsidRDefault="00DF1725" w:rsidP="00DF1725">
      <w:pPr>
        <w:pStyle w:val="p2"/>
      </w:pPr>
    </w:p>
    <w:p w14:paraId="0EAECC60" w14:textId="77777777" w:rsidR="00DF1725" w:rsidRDefault="00DF1725" w:rsidP="00DF1725">
      <w:pPr>
        <w:pStyle w:val="p3"/>
      </w:pPr>
      <w:r>
        <w:rPr>
          <w:rStyle w:val="s1"/>
          <w:b/>
          <w:bCs/>
        </w:rPr>
        <w:t>Overview:</w:t>
      </w:r>
      <w:r>
        <w:t xml:space="preserve"> This analysis breaks down common job roles for computer science students (BS and MS) in the US, separated into </w:t>
      </w:r>
      <w:r>
        <w:rPr>
          <w:rStyle w:val="s1"/>
          <w:b/>
          <w:bCs/>
        </w:rPr>
        <w:t>internships</w:t>
      </w:r>
      <w:r>
        <w:t xml:space="preserve"> and </w:t>
      </w:r>
      <w:r>
        <w:rPr>
          <w:rStyle w:val="s1"/>
          <w:b/>
          <w:bCs/>
        </w:rPr>
        <w:t>entry-level full-time positions</w:t>
      </w:r>
      <w:r>
        <w:t xml:space="preserve">. It focuses on industries that actively recruit top CS talent — </w:t>
      </w:r>
      <w:r>
        <w:rPr>
          <w:rStyle w:val="s1"/>
          <w:b/>
          <w:bCs/>
        </w:rPr>
        <w:t>technology, finance, and manufacturing</w:t>
      </w:r>
      <w:r>
        <w:t xml:space="preserve"> — highlighting the </w:t>
      </w:r>
      <w:r>
        <w:rPr>
          <w:rStyle w:val="s1"/>
          <w:b/>
          <w:bCs/>
        </w:rPr>
        <w:t>explicit technical skills</w:t>
      </w:r>
      <w:r>
        <w:t xml:space="preserve"> listed in job postings and the </w:t>
      </w:r>
      <w:r>
        <w:rPr>
          <w:rStyle w:val="s1"/>
          <w:b/>
          <w:bCs/>
        </w:rPr>
        <w:t>deeper, unstated skills</w:t>
      </w:r>
      <w:r>
        <w:t xml:space="preserve"> that contribute to success. We also compare how role expectations can vary by </w:t>
      </w:r>
      <w:r>
        <w:rPr>
          <w:rStyle w:val="s1"/>
          <w:b/>
          <w:bCs/>
        </w:rPr>
        <w:t>company size/type</w:t>
      </w:r>
      <w:r>
        <w:t xml:space="preserve"> (e.g. startup vs. large company). This structured insight can guide the creation of course recommendation evaluation sets for CS students by mapping required skills to relevant coursework.</w:t>
      </w:r>
    </w:p>
    <w:p w14:paraId="62E34348" w14:textId="77777777" w:rsidR="00DF1725" w:rsidRDefault="00DF1725" w:rsidP="00DF1725">
      <w:pPr>
        <w:pStyle w:val="p2"/>
      </w:pPr>
    </w:p>
    <w:p w14:paraId="43991B24" w14:textId="77777777" w:rsidR="00DF1725" w:rsidRDefault="00DF1725" w:rsidP="00DF1725">
      <w:pPr>
        <w:pStyle w:val="p4"/>
      </w:pPr>
      <w:r>
        <w:rPr>
          <w:b/>
          <w:bCs/>
        </w:rPr>
        <w:t>Internships (Undergraduate &amp; MS Level)</w:t>
      </w:r>
    </w:p>
    <w:p w14:paraId="63B302D3" w14:textId="77777777" w:rsidR="00DF1725" w:rsidRDefault="00DF1725" w:rsidP="00DF1725">
      <w:pPr>
        <w:pStyle w:val="p2"/>
      </w:pPr>
    </w:p>
    <w:p w14:paraId="6580552E" w14:textId="77777777" w:rsidR="00DF1725" w:rsidRDefault="00DF1725" w:rsidP="00DF1725">
      <w:pPr>
        <w:pStyle w:val="p3"/>
      </w:pPr>
      <w:r>
        <w:t xml:space="preserve">Internships provide hands-on experience and a pathway to full-time roles. Top tech companies often give interns scoped projects with mentorship and code reviews in an agile </w:t>
      </w:r>
      <w:proofErr w:type="gramStart"/>
      <w:r>
        <w:t>team ,</w:t>
      </w:r>
      <w:proofErr w:type="gramEnd"/>
      <w:r>
        <w:t xml:space="preserve"> whereas startups may offer broader responsibilities with faster learning but less structure. Below are common CS internship types and their skill requirements:</w:t>
      </w:r>
    </w:p>
    <w:p w14:paraId="0750C192" w14:textId="77777777" w:rsidR="00DF1725" w:rsidRDefault="00DF1725" w:rsidP="00DF1725">
      <w:pPr>
        <w:pStyle w:val="p2"/>
      </w:pPr>
    </w:p>
    <w:p w14:paraId="401EBB2E" w14:textId="77777777" w:rsidR="00DF1725" w:rsidRDefault="00DF1725" w:rsidP="00DF1725">
      <w:pPr>
        <w:pStyle w:val="p5"/>
      </w:pPr>
      <w:r>
        <w:rPr>
          <w:b/>
          <w:bCs/>
        </w:rPr>
        <w:t>Front-End Engineering Intern</w:t>
      </w:r>
    </w:p>
    <w:p w14:paraId="75FFB5F0" w14:textId="77777777" w:rsidR="00DF1725" w:rsidRDefault="00DF1725" w:rsidP="00DF1725">
      <w:pPr>
        <w:pStyle w:val="p6"/>
      </w:pPr>
      <w:r>
        <w:t>•</w:t>
      </w:r>
      <w:r>
        <w:rPr>
          <w:rStyle w:val="apple-tab-span"/>
          <w:rFonts w:eastAsiaTheme="majorEastAsia"/>
        </w:rPr>
        <w:t xml:space="preserve"> </w:t>
      </w:r>
      <w:r>
        <w:rPr>
          <w:rStyle w:val="s1"/>
          <w:b/>
          <w:bCs/>
        </w:rPr>
        <w:t>Role &amp; Responsibilities:</w:t>
      </w:r>
      <w:r>
        <w:t xml:space="preserve"> Develop the user-facing portion of websites or applications. Typical tasks include implementing features with </w:t>
      </w:r>
      <w:r>
        <w:rPr>
          <w:rStyle w:val="s1"/>
          <w:b/>
          <w:bCs/>
        </w:rPr>
        <w:t>HTML, CSS, and JavaScript</w:t>
      </w:r>
      <w:r>
        <w:t xml:space="preserve">, then testing and debugging to ensure a smooth user </w:t>
      </w:r>
      <w:proofErr w:type="gramStart"/>
      <w:r>
        <w:t>experience .</w:t>
      </w:r>
      <w:proofErr w:type="gramEnd"/>
      <w:r>
        <w:t xml:space="preserve"> Interns collaborate with designers and back-end teams to refine UI/UX.</w:t>
      </w:r>
    </w:p>
    <w:p w14:paraId="6DF3BD68" w14:textId="77777777" w:rsidR="00DF1725" w:rsidRDefault="00DF1725" w:rsidP="00DF1725">
      <w:pPr>
        <w:pStyle w:val="p6"/>
      </w:pPr>
      <w:r>
        <w:t>•</w:t>
      </w:r>
      <w:r>
        <w:rPr>
          <w:rStyle w:val="apple-tab-span"/>
          <w:rFonts w:eastAsiaTheme="majorEastAsia"/>
        </w:rPr>
        <w:t xml:space="preserve"> </w:t>
      </w:r>
      <w:r>
        <w:rPr>
          <w:rStyle w:val="s1"/>
          <w:b/>
          <w:bCs/>
        </w:rPr>
        <w:t>Key Technical Skills:</w:t>
      </w:r>
      <w:r>
        <w:t xml:space="preserve"> Web technologies (HTML/CSS/JS), modern front-end frameworks (e.g. React or Angular), version control (Git), and debugging tools. A foundation in responsive design and cross-browser compatibility is expected.</w:t>
      </w:r>
    </w:p>
    <w:p w14:paraId="3AB63D56" w14:textId="77777777" w:rsidR="00DF1725" w:rsidRDefault="00DF1725" w:rsidP="00DF1725">
      <w:pPr>
        <w:pStyle w:val="p6"/>
      </w:pPr>
      <w:r>
        <w:t>•</w:t>
      </w:r>
      <w:r>
        <w:rPr>
          <w:rStyle w:val="apple-tab-span"/>
          <w:rFonts w:eastAsiaTheme="majorEastAsia"/>
        </w:rPr>
        <w:t xml:space="preserve"> </w:t>
      </w:r>
      <w:r>
        <w:rPr>
          <w:rStyle w:val="s1"/>
          <w:b/>
          <w:bCs/>
        </w:rPr>
        <w:t>Unstated Success Factors:</w:t>
      </w:r>
      <w:r>
        <w:t xml:space="preserve"> An eye for user </w:t>
      </w:r>
      <w:proofErr w:type="gramStart"/>
      <w:r>
        <w:t>experience</w:t>
      </w:r>
      <w:proofErr w:type="gramEnd"/>
      <w:r>
        <w:t xml:space="preserve"> details, ability to quickly learn new front-end libraries, and writing clean, maintainable code. Strong communication helps interns clarify requirements and receive feedback on UI design choices.</w:t>
      </w:r>
    </w:p>
    <w:p w14:paraId="7C5BDE23" w14:textId="77777777" w:rsidR="00DF1725" w:rsidRDefault="00DF1725" w:rsidP="00DF1725">
      <w:pPr>
        <w:pStyle w:val="p2"/>
      </w:pPr>
    </w:p>
    <w:p w14:paraId="6B65D302" w14:textId="77777777" w:rsidR="00DF1725" w:rsidRDefault="00DF1725" w:rsidP="00DF1725">
      <w:pPr>
        <w:pStyle w:val="p5"/>
      </w:pPr>
      <w:r>
        <w:rPr>
          <w:b/>
          <w:bCs/>
        </w:rPr>
        <w:t>Back-End Engineering Intern</w:t>
      </w:r>
    </w:p>
    <w:p w14:paraId="3C5CDBF4" w14:textId="77777777" w:rsidR="00DF1725" w:rsidRDefault="00DF1725" w:rsidP="00DF1725">
      <w:pPr>
        <w:pStyle w:val="p6"/>
      </w:pPr>
      <w:r>
        <w:lastRenderedPageBreak/>
        <w:t>•</w:t>
      </w:r>
      <w:r>
        <w:rPr>
          <w:rStyle w:val="apple-tab-span"/>
          <w:rFonts w:eastAsiaTheme="majorEastAsia"/>
        </w:rPr>
        <w:t xml:space="preserve"> </w:t>
      </w:r>
      <w:r>
        <w:rPr>
          <w:rStyle w:val="s1"/>
          <w:b/>
          <w:bCs/>
        </w:rPr>
        <w:t>Role &amp; Responsibilities:</w:t>
      </w:r>
      <w:r>
        <w:t xml:space="preserve"> Work on server-side logic, databases, and application infrastructure. Back-end interns write code in languages like </w:t>
      </w:r>
      <w:r>
        <w:rPr>
          <w:rStyle w:val="s1"/>
          <w:b/>
          <w:bCs/>
        </w:rPr>
        <w:t>Python, Java, or Ruby</w:t>
      </w:r>
      <w:r>
        <w:t xml:space="preserve"> to connect the application with databases and </w:t>
      </w:r>
      <w:proofErr w:type="gramStart"/>
      <w:r>
        <w:t>services .</w:t>
      </w:r>
      <w:proofErr w:type="gramEnd"/>
      <w:r>
        <w:t xml:space="preserve"> They implement APIs, ensure data flows correctly, and debug server-side issues. Code reviews and agile methodologies are commonly part of the </w:t>
      </w:r>
      <w:proofErr w:type="gramStart"/>
      <w:r>
        <w:t>experience .</w:t>
      </w:r>
      <w:proofErr w:type="gramEnd"/>
    </w:p>
    <w:p w14:paraId="516EEC97" w14:textId="77777777" w:rsidR="00DF1725" w:rsidRDefault="00DF1725" w:rsidP="00DF1725">
      <w:pPr>
        <w:pStyle w:val="p6"/>
      </w:pPr>
      <w:r>
        <w:t>•</w:t>
      </w:r>
      <w:r>
        <w:rPr>
          <w:rStyle w:val="apple-tab-span"/>
          <w:rFonts w:eastAsiaTheme="majorEastAsia"/>
        </w:rPr>
        <w:t xml:space="preserve"> </w:t>
      </w:r>
      <w:r>
        <w:rPr>
          <w:rStyle w:val="s1"/>
          <w:b/>
          <w:bCs/>
        </w:rPr>
        <w:t>Key Technical Skills:</w:t>
      </w:r>
      <w:r>
        <w:t xml:space="preserve"> Programming in one or more server-side languages (Java, Python, C# etc.), understanding of databases (SQL and NoSQL), basic cloud or server environment knowledge, and writing unit tests. Familiarity with data structures and algorithms helps in optimizing logic.</w:t>
      </w:r>
    </w:p>
    <w:p w14:paraId="27774B9A" w14:textId="77777777" w:rsidR="00DF1725" w:rsidRDefault="00DF1725" w:rsidP="00DF1725">
      <w:pPr>
        <w:pStyle w:val="p6"/>
      </w:pPr>
      <w:r>
        <w:t>•</w:t>
      </w:r>
      <w:r>
        <w:rPr>
          <w:rStyle w:val="apple-tab-span"/>
          <w:rFonts w:eastAsiaTheme="majorEastAsia"/>
        </w:rPr>
        <w:t xml:space="preserve"> </w:t>
      </w:r>
      <w:r>
        <w:rPr>
          <w:rStyle w:val="s1"/>
          <w:b/>
          <w:bCs/>
        </w:rPr>
        <w:t>Unstated Success Factors:</w:t>
      </w:r>
      <w:r>
        <w:t xml:space="preserve"> Ability to read and understand existing codebases, proficiency with development tools (IDEs, build tools, CI/CD), and strong problem-solving for debugging. Interns who grasp architectural concepts (e.g. how an API or microservice fits into a larger system) stand out. Learning to balance speed and correctness (e.g. not breaking other systems) is crucial, especially in finance where stability is key.</w:t>
      </w:r>
    </w:p>
    <w:p w14:paraId="269C1842" w14:textId="77777777" w:rsidR="00DF1725" w:rsidRDefault="00DF1725" w:rsidP="00DF1725">
      <w:pPr>
        <w:pStyle w:val="p2"/>
      </w:pPr>
    </w:p>
    <w:p w14:paraId="4D5B5020" w14:textId="77777777" w:rsidR="00DF1725" w:rsidRDefault="00DF1725" w:rsidP="00DF1725">
      <w:pPr>
        <w:pStyle w:val="p5"/>
      </w:pPr>
      <w:r>
        <w:rPr>
          <w:b/>
          <w:bCs/>
        </w:rPr>
        <w:t>Full-Stack Software Engineering Intern</w:t>
      </w:r>
    </w:p>
    <w:p w14:paraId="431DC5A6" w14:textId="77777777" w:rsidR="00DF1725" w:rsidRDefault="00DF1725" w:rsidP="00DF1725">
      <w:pPr>
        <w:pStyle w:val="p6"/>
      </w:pPr>
      <w:r>
        <w:t>•</w:t>
      </w:r>
      <w:r>
        <w:rPr>
          <w:rStyle w:val="apple-tab-span"/>
          <w:rFonts w:eastAsiaTheme="majorEastAsia"/>
        </w:rPr>
        <w:t xml:space="preserve"> </w:t>
      </w:r>
      <w:r>
        <w:rPr>
          <w:rStyle w:val="s1"/>
          <w:b/>
          <w:bCs/>
        </w:rPr>
        <w:t>Role &amp; Responsibilities:</w:t>
      </w:r>
      <w:r>
        <w:t xml:space="preserve"> Involves both front-end and back-end development, giving exposure to the entire technology stack. A full-stack intern might build a feature end-to-end – designing how data is stored, flows through back-end logic, and is presented in the </w:t>
      </w:r>
      <w:proofErr w:type="gramStart"/>
      <w:r>
        <w:t>UI .</w:t>
      </w:r>
      <w:proofErr w:type="gramEnd"/>
      <w:r>
        <w:t xml:space="preserve"> They learn to optimize performance across system components.</w:t>
      </w:r>
    </w:p>
    <w:p w14:paraId="68344BF7" w14:textId="77777777" w:rsidR="00DF1725" w:rsidRDefault="00DF1725" w:rsidP="00DF1725">
      <w:pPr>
        <w:pStyle w:val="p6"/>
      </w:pPr>
      <w:r>
        <w:t>•</w:t>
      </w:r>
      <w:r>
        <w:rPr>
          <w:rStyle w:val="apple-tab-span"/>
          <w:rFonts w:eastAsiaTheme="majorEastAsia"/>
        </w:rPr>
        <w:t xml:space="preserve"> </w:t>
      </w:r>
      <w:r>
        <w:rPr>
          <w:rStyle w:val="s1"/>
          <w:b/>
          <w:bCs/>
        </w:rPr>
        <w:t>Key Technical Skills:</w:t>
      </w:r>
      <w:r>
        <w:t xml:space="preserve"> A mix of the front-end and back-end skill set – e.g. comfortable with a front-end framework and a server-side language, basic web networking knowledge, database CRUD operations, and possibly some familiarity with RESTful API design.</w:t>
      </w:r>
    </w:p>
    <w:p w14:paraId="39533AB1" w14:textId="77777777" w:rsidR="00DF1725" w:rsidRDefault="00DF1725" w:rsidP="00DF1725">
      <w:pPr>
        <w:pStyle w:val="p6"/>
      </w:pPr>
      <w:r>
        <w:t>•</w:t>
      </w:r>
      <w:r>
        <w:rPr>
          <w:rStyle w:val="apple-tab-span"/>
          <w:rFonts w:eastAsiaTheme="majorEastAsia"/>
        </w:rPr>
        <w:t xml:space="preserve"> </w:t>
      </w:r>
      <w:r>
        <w:rPr>
          <w:rStyle w:val="s1"/>
          <w:b/>
          <w:bCs/>
        </w:rPr>
        <w:t>Unstated Success Factors:</w:t>
      </w:r>
      <w:r>
        <w:t xml:space="preserve"> Versatility and quick learning. Full-stack interns benefit from understanding how different pieces connect (client-side vs server-side). Being a “generalist” problem-solver – able to switch contexts – is often implicitly expected in smaller companies. In large tech firms, even full-stack interns might work within a specific module, but knowing the broader context is advantageous.</w:t>
      </w:r>
    </w:p>
    <w:p w14:paraId="48FF6AB9" w14:textId="77777777" w:rsidR="00DF1725" w:rsidRDefault="00DF1725" w:rsidP="00DF1725">
      <w:pPr>
        <w:pStyle w:val="p2"/>
      </w:pPr>
    </w:p>
    <w:p w14:paraId="09AE0D8F" w14:textId="77777777" w:rsidR="00DF1725" w:rsidRDefault="00DF1725" w:rsidP="00DF1725">
      <w:pPr>
        <w:pStyle w:val="p5"/>
      </w:pPr>
      <w:r>
        <w:rPr>
          <w:b/>
          <w:bCs/>
        </w:rPr>
        <w:t>Mobile Engineering Intern (iOS/Android)</w:t>
      </w:r>
    </w:p>
    <w:p w14:paraId="754ACBF6" w14:textId="77777777" w:rsidR="00DF1725" w:rsidRDefault="00DF1725" w:rsidP="00DF1725">
      <w:pPr>
        <w:pStyle w:val="p6"/>
      </w:pPr>
      <w:r>
        <w:t>•</w:t>
      </w:r>
      <w:r>
        <w:rPr>
          <w:rStyle w:val="apple-tab-span"/>
          <w:rFonts w:eastAsiaTheme="majorEastAsia"/>
        </w:rPr>
        <w:t xml:space="preserve"> </w:t>
      </w:r>
      <w:r>
        <w:rPr>
          <w:rStyle w:val="s1"/>
          <w:b/>
          <w:bCs/>
        </w:rPr>
        <w:t>Role &amp; Responsibilities:</w:t>
      </w:r>
      <w:r>
        <w:t xml:space="preserve"> Develop features for mobile apps on iOS or Android. Interns use platform-specific languages and tools (e.g. </w:t>
      </w:r>
      <w:r>
        <w:rPr>
          <w:rStyle w:val="s1"/>
          <w:b/>
          <w:bCs/>
        </w:rPr>
        <w:t>Swift/Xcode for iOS, or Java/Kotlin for Android</w:t>
      </w:r>
      <w:r>
        <w:t xml:space="preserve">) to build and debug mobile application </w:t>
      </w:r>
      <w:proofErr w:type="gramStart"/>
      <w:r>
        <w:t>components .</w:t>
      </w:r>
      <w:proofErr w:type="gramEnd"/>
      <w:r>
        <w:t xml:space="preserve"> They may work on both </w:t>
      </w:r>
      <w:r>
        <w:lastRenderedPageBreak/>
        <w:t>the user interface and the underlying mobile-specific logic (providing a form of full-stack experience within mobile).</w:t>
      </w:r>
    </w:p>
    <w:p w14:paraId="517F923B" w14:textId="77777777" w:rsidR="00DF1725" w:rsidRDefault="00DF1725" w:rsidP="00DF1725">
      <w:pPr>
        <w:pStyle w:val="p6"/>
      </w:pPr>
      <w:r>
        <w:t>•</w:t>
      </w:r>
      <w:r>
        <w:rPr>
          <w:rStyle w:val="apple-tab-span"/>
          <w:rFonts w:eastAsiaTheme="majorEastAsia"/>
        </w:rPr>
        <w:t xml:space="preserve"> </w:t>
      </w:r>
      <w:r>
        <w:rPr>
          <w:rStyle w:val="s1"/>
          <w:b/>
          <w:bCs/>
        </w:rPr>
        <w:t>Key Technical Skills:</w:t>
      </w:r>
      <w:r>
        <w:t xml:space="preserve"> For </w:t>
      </w:r>
      <w:r>
        <w:rPr>
          <w:rStyle w:val="s1"/>
          <w:b/>
          <w:bCs/>
        </w:rPr>
        <w:t>iOS</w:t>
      </w:r>
      <w:r>
        <w:t xml:space="preserve">: Swift (or Objective-C), Xcode, familiarity with iOS SDKs and possibly frameworks like </w:t>
      </w:r>
      <w:proofErr w:type="spellStart"/>
      <w:r>
        <w:t>SwiftUI</w:t>
      </w:r>
      <w:proofErr w:type="spellEnd"/>
      <w:r>
        <w:t xml:space="preserve"> or React </w:t>
      </w:r>
      <w:proofErr w:type="gramStart"/>
      <w:r>
        <w:t>Native .</w:t>
      </w:r>
      <w:proofErr w:type="gramEnd"/>
      <w:r>
        <w:t xml:space="preserve"> For </w:t>
      </w:r>
      <w:r>
        <w:rPr>
          <w:rStyle w:val="s1"/>
          <w:b/>
          <w:bCs/>
        </w:rPr>
        <w:t>Android</w:t>
      </w:r>
      <w:r>
        <w:t>: Java and Kotlin, Android Studio, Android SDK, XML layouts. Understanding mobile app architecture (MVC/MVVM), and the app publishing process (App Store / Google Play) is a plus.</w:t>
      </w:r>
    </w:p>
    <w:p w14:paraId="2619B0A2" w14:textId="77777777" w:rsidR="00DF1725" w:rsidRDefault="00DF1725" w:rsidP="00DF1725">
      <w:pPr>
        <w:pStyle w:val="p6"/>
      </w:pPr>
      <w:r>
        <w:t>•</w:t>
      </w:r>
      <w:r>
        <w:rPr>
          <w:rStyle w:val="apple-tab-span"/>
          <w:rFonts w:eastAsiaTheme="majorEastAsia"/>
        </w:rPr>
        <w:t xml:space="preserve"> </w:t>
      </w:r>
      <w:r>
        <w:rPr>
          <w:rStyle w:val="s1"/>
          <w:b/>
          <w:bCs/>
        </w:rPr>
        <w:t>Unstated Success Factors:</w:t>
      </w:r>
      <w:r>
        <w:t xml:space="preserve"> Patience and attention to detail (mobile development can require meticulous UI tuning and dealing with device constraints). Ability to quickly test on devices/emulators, and an understanding of mobile UX conventions. Communication is key when working with designers and back-end teams (mobile interns often coordinate with back-end APIs</w:t>
      </w:r>
      <w:proofErr w:type="gramStart"/>
      <w:r>
        <w:t>) .</w:t>
      </w:r>
      <w:proofErr w:type="gramEnd"/>
    </w:p>
    <w:p w14:paraId="429A1077" w14:textId="77777777" w:rsidR="00DF1725" w:rsidRDefault="00DF1725" w:rsidP="00DF1725">
      <w:pPr>
        <w:pStyle w:val="p2"/>
      </w:pPr>
    </w:p>
    <w:p w14:paraId="2B76885D" w14:textId="77777777" w:rsidR="00DF1725" w:rsidRDefault="00DF1725" w:rsidP="00DF1725">
      <w:pPr>
        <w:pStyle w:val="p5"/>
      </w:pPr>
      <w:r>
        <w:rPr>
          <w:b/>
          <w:bCs/>
        </w:rPr>
        <w:t>Information Security Intern</w:t>
      </w:r>
    </w:p>
    <w:p w14:paraId="7D5A172C" w14:textId="77777777" w:rsidR="00DF1725" w:rsidRDefault="00DF1725" w:rsidP="00DF1725">
      <w:pPr>
        <w:pStyle w:val="p6"/>
      </w:pPr>
      <w:r>
        <w:t>•</w:t>
      </w:r>
      <w:r>
        <w:rPr>
          <w:rStyle w:val="apple-tab-span"/>
          <w:rFonts w:eastAsiaTheme="majorEastAsia"/>
        </w:rPr>
        <w:t xml:space="preserve"> </w:t>
      </w:r>
      <w:r>
        <w:rPr>
          <w:rStyle w:val="s1"/>
          <w:b/>
          <w:bCs/>
        </w:rPr>
        <w:t>Role &amp; Responsibilities:</w:t>
      </w:r>
      <w:r>
        <w:t xml:space="preserve"> Assist in protecting company data and systems. Security interns observe and address security challenges (e.g. monitoring alerts, analyzing vulnerabilities) that organizations face </w:t>
      </w:r>
      <w:proofErr w:type="gramStart"/>
      <w:r>
        <w:t>daily .</w:t>
      </w:r>
      <w:proofErr w:type="gramEnd"/>
      <w:r>
        <w:t xml:space="preserve"> They might help run penetration tests, develop security tools, or update incident response plans under supervision.</w:t>
      </w:r>
    </w:p>
    <w:p w14:paraId="0437E674" w14:textId="77777777" w:rsidR="00DF1725" w:rsidRDefault="00DF1725" w:rsidP="00DF1725">
      <w:pPr>
        <w:pStyle w:val="p6"/>
      </w:pPr>
      <w:r>
        <w:t>•</w:t>
      </w:r>
      <w:r>
        <w:rPr>
          <w:rStyle w:val="apple-tab-span"/>
          <w:rFonts w:eastAsiaTheme="majorEastAsia"/>
        </w:rPr>
        <w:t xml:space="preserve"> </w:t>
      </w:r>
      <w:r>
        <w:rPr>
          <w:rStyle w:val="s1"/>
          <w:b/>
          <w:bCs/>
        </w:rPr>
        <w:t>Key Technical Skills:</w:t>
      </w:r>
      <w:r>
        <w:t xml:space="preserve"> Basic knowledge of networking, operating system security, and common vulnerabilities (OWASP Top 10). Some scripting ability (Python, Bash) to automate tasks, and familiarity with security tools (like Wireshark, intrusion detection systems) can be required. In regulated industries (finance, healthcare), understanding compliance standards (e.g. PCI, HIPAA) is useful.</w:t>
      </w:r>
    </w:p>
    <w:p w14:paraId="6F90A02B" w14:textId="77777777" w:rsidR="00DF1725" w:rsidRDefault="00DF1725" w:rsidP="00DF1725">
      <w:pPr>
        <w:pStyle w:val="p6"/>
      </w:pPr>
      <w:r>
        <w:t>•</w:t>
      </w:r>
      <w:r>
        <w:rPr>
          <w:rStyle w:val="apple-tab-span"/>
          <w:rFonts w:eastAsiaTheme="majorEastAsia"/>
        </w:rPr>
        <w:t xml:space="preserve"> </w:t>
      </w:r>
      <w:r>
        <w:rPr>
          <w:rStyle w:val="s1"/>
          <w:b/>
          <w:bCs/>
        </w:rPr>
        <w:t>Unstated Success Factors:</w:t>
      </w:r>
      <w:r>
        <w:t xml:space="preserve"> </w:t>
      </w:r>
      <w:r>
        <w:rPr>
          <w:rStyle w:val="s1"/>
          <w:b/>
          <w:bCs/>
        </w:rPr>
        <w:t>Curiosity and vigilance</w:t>
      </w:r>
      <w:r>
        <w:t xml:space="preserve"> – staying updated on evolving threats and attack methods. Strong analytical thinking to investigate anomalies. Since this internship is often in sensitive industries like healthcare and finance, interns who demonstrate trustworthiness and quick learning of complex security protocols are </w:t>
      </w:r>
      <w:proofErr w:type="gramStart"/>
      <w:r>
        <w:t>valued .</w:t>
      </w:r>
      <w:proofErr w:type="gramEnd"/>
    </w:p>
    <w:p w14:paraId="1A5D7C06" w14:textId="77777777" w:rsidR="00DF1725" w:rsidRDefault="00DF1725" w:rsidP="00DF1725">
      <w:pPr>
        <w:pStyle w:val="p2"/>
      </w:pPr>
    </w:p>
    <w:p w14:paraId="0F6BA2F6" w14:textId="77777777" w:rsidR="00DF1725" w:rsidRDefault="00DF1725" w:rsidP="00DF1725">
      <w:pPr>
        <w:pStyle w:val="p5"/>
      </w:pPr>
      <w:r>
        <w:rPr>
          <w:b/>
          <w:bCs/>
        </w:rPr>
        <w:t>Data Scientist Intern</w:t>
      </w:r>
    </w:p>
    <w:p w14:paraId="2F57745C" w14:textId="77777777" w:rsidR="00DF1725" w:rsidRDefault="00DF1725" w:rsidP="00DF1725">
      <w:pPr>
        <w:pStyle w:val="p6"/>
      </w:pPr>
      <w:r>
        <w:t>•</w:t>
      </w:r>
      <w:r>
        <w:rPr>
          <w:rStyle w:val="apple-tab-span"/>
          <w:rFonts w:eastAsiaTheme="majorEastAsia"/>
        </w:rPr>
        <w:t xml:space="preserve"> </w:t>
      </w:r>
      <w:r>
        <w:rPr>
          <w:rStyle w:val="s1"/>
          <w:b/>
          <w:bCs/>
        </w:rPr>
        <w:t>Role &amp; Responsibilities:</w:t>
      </w:r>
      <w:r>
        <w:t xml:space="preserve"> Work on extracting insights from data. Interns in data science apply statistical analysis, build simple machine learning models, and assist in deploying those models to solve business </w:t>
      </w:r>
      <w:proofErr w:type="gramStart"/>
      <w:r>
        <w:t>problems .</w:t>
      </w:r>
      <w:proofErr w:type="gramEnd"/>
      <w:r>
        <w:t xml:space="preserve"> They may perform data cleaning, exploratory analysis, and present findings to mentors or stakeholders.</w:t>
      </w:r>
    </w:p>
    <w:p w14:paraId="4917C1B7" w14:textId="77777777" w:rsidR="00DF1725" w:rsidRDefault="00DF1725" w:rsidP="00DF1725">
      <w:pPr>
        <w:pStyle w:val="p6"/>
      </w:pPr>
      <w:r>
        <w:t>•</w:t>
      </w:r>
      <w:r>
        <w:rPr>
          <w:rStyle w:val="apple-tab-span"/>
          <w:rFonts w:eastAsiaTheme="majorEastAsia"/>
        </w:rPr>
        <w:t xml:space="preserve"> </w:t>
      </w:r>
      <w:r>
        <w:rPr>
          <w:rStyle w:val="s1"/>
          <w:b/>
          <w:bCs/>
        </w:rPr>
        <w:t>Key Technical Skills:</w:t>
      </w:r>
      <w:r>
        <w:t xml:space="preserve"> </w:t>
      </w:r>
      <w:r>
        <w:rPr>
          <w:rStyle w:val="s1"/>
          <w:b/>
          <w:bCs/>
        </w:rPr>
        <w:t>Python or R</w:t>
      </w:r>
      <w:r>
        <w:t xml:space="preserve"> programming for analysis, familiarity with libraries like pandas, NumPy, or scikit-learn, and basic knowledge of statistics/probability. SQL </w:t>
      </w:r>
      <w:r>
        <w:lastRenderedPageBreak/>
        <w:t>skills are typically required for data extraction. Some roles expect exposure to machine learning algorithms or data visualization tools.</w:t>
      </w:r>
    </w:p>
    <w:p w14:paraId="2F6F7095" w14:textId="77777777" w:rsidR="00DF1725" w:rsidRDefault="00DF1725" w:rsidP="00DF1725">
      <w:pPr>
        <w:pStyle w:val="p6"/>
      </w:pPr>
      <w:r>
        <w:t>•</w:t>
      </w:r>
      <w:r>
        <w:rPr>
          <w:rStyle w:val="apple-tab-span"/>
          <w:rFonts w:eastAsiaTheme="majorEastAsia"/>
        </w:rPr>
        <w:t xml:space="preserve"> </w:t>
      </w:r>
      <w:r>
        <w:rPr>
          <w:rStyle w:val="s1"/>
          <w:b/>
          <w:bCs/>
        </w:rPr>
        <w:t>Unstated Success Factors:</w:t>
      </w:r>
      <w:r>
        <w:t xml:space="preserve"> </w:t>
      </w:r>
      <w:r>
        <w:rPr>
          <w:rStyle w:val="s1"/>
          <w:b/>
          <w:bCs/>
        </w:rPr>
        <w:t>Analytical mindset</w:t>
      </w:r>
      <w:r>
        <w:t xml:space="preserve"> – knowing how to formulate the right questions and interpret results (which isn’t always listed in a job description). Ability to learn domain context (e.g. in finance, understanding risk data; in manufacturing, understanding sensor data). Communication skills are crucial as interns often need to explain their findings; being able to </w:t>
      </w:r>
      <w:r>
        <w:rPr>
          <w:rStyle w:val="s1"/>
          <w:b/>
          <w:bCs/>
        </w:rPr>
        <w:t>tell a story with data</w:t>
      </w:r>
      <w:r>
        <w:t xml:space="preserve"> can set a candidate apart.</w:t>
      </w:r>
    </w:p>
    <w:p w14:paraId="613EDB92" w14:textId="77777777" w:rsidR="00DF1725" w:rsidRDefault="00DF1725" w:rsidP="00DF1725">
      <w:pPr>
        <w:pStyle w:val="p2"/>
      </w:pPr>
    </w:p>
    <w:p w14:paraId="437A48E7" w14:textId="77777777" w:rsidR="00DF1725" w:rsidRDefault="00DF1725" w:rsidP="00DF1725">
      <w:pPr>
        <w:pStyle w:val="p5"/>
      </w:pPr>
      <w:r>
        <w:rPr>
          <w:b/>
          <w:bCs/>
        </w:rPr>
        <w:t>Data Engineering Intern</w:t>
      </w:r>
    </w:p>
    <w:p w14:paraId="454BB017" w14:textId="77777777" w:rsidR="00DF1725" w:rsidRDefault="00DF1725" w:rsidP="00DF1725">
      <w:pPr>
        <w:pStyle w:val="p6"/>
      </w:pPr>
      <w:r>
        <w:t>•</w:t>
      </w:r>
      <w:r>
        <w:rPr>
          <w:rStyle w:val="apple-tab-span"/>
          <w:rFonts w:eastAsiaTheme="majorEastAsia"/>
        </w:rPr>
        <w:t xml:space="preserve"> </w:t>
      </w:r>
      <w:r>
        <w:rPr>
          <w:rStyle w:val="s1"/>
          <w:b/>
          <w:bCs/>
        </w:rPr>
        <w:t>Role &amp; Responsibilities:</w:t>
      </w:r>
      <w:r>
        <w:t xml:space="preserve"> Focus on the data pipeline and infrastructure. Data engineering interns help collect, store, and process large datasets, ensuring that data scientists and analysts have usable </w:t>
      </w:r>
      <w:proofErr w:type="gramStart"/>
      <w:r>
        <w:t>data .</w:t>
      </w:r>
      <w:proofErr w:type="gramEnd"/>
      <w:r>
        <w:t xml:space="preserve"> This can include writing ETL (extract-transform-load) scripts, working with databases or big data tools, and optimizing data workflows.</w:t>
      </w:r>
    </w:p>
    <w:p w14:paraId="03AF4AF6" w14:textId="77777777" w:rsidR="00DF1725" w:rsidRDefault="00DF1725" w:rsidP="00DF1725">
      <w:pPr>
        <w:pStyle w:val="p6"/>
      </w:pPr>
      <w:r>
        <w:t>•</w:t>
      </w:r>
      <w:r>
        <w:rPr>
          <w:rStyle w:val="apple-tab-span"/>
          <w:rFonts w:eastAsiaTheme="majorEastAsia"/>
        </w:rPr>
        <w:t xml:space="preserve"> </w:t>
      </w:r>
      <w:r>
        <w:rPr>
          <w:rStyle w:val="s1"/>
          <w:b/>
          <w:bCs/>
        </w:rPr>
        <w:t>Key Technical Skills:</w:t>
      </w:r>
      <w:r>
        <w:t xml:space="preserve"> Programming (often Python, Java, or Scala for data tasks), SQL and database knowledge, and familiarity with data processing frameworks (e.g. Hadoop, Spark) or cloud data services. Understanding data modeling and integration techniques is expected, even at a basic level.</w:t>
      </w:r>
    </w:p>
    <w:p w14:paraId="76DB625B" w14:textId="77777777" w:rsidR="00DF1725" w:rsidRDefault="00DF1725" w:rsidP="00DF1725">
      <w:pPr>
        <w:pStyle w:val="p6"/>
      </w:pPr>
      <w:r>
        <w:t>•</w:t>
      </w:r>
      <w:r>
        <w:rPr>
          <w:rStyle w:val="apple-tab-span"/>
          <w:rFonts w:eastAsiaTheme="majorEastAsia"/>
        </w:rPr>
        <w:t xml:space="preserve"> </w:t>
      </w:r>
      <w:r>
        <w:rPr>
          <w:rStyle w:val="s1"/>
          <w:b/>
          <w:bCs/>
        </w:rPr>
        <w:t>Unstated Success Factors:</w:t>
      </w:r>
      <w:r>
        <w:t xml:space="preserve"> </w:t>
      </w:r>
      <w:r>
        <w:rPr>
          <w:rStyle w:val="s1"/>
          <w:b/>
          <w:bCs/>
        </w:rPr>
        <w:t>Attention to data quality</w:t>
      </w:r>
      <w:r>
        <w:t xml:space="preserve"> and detail (since small errors in pipelines can cascade). An aptitude for optimization – knowing that efficient code and proper indexing can hugely improve performance. Also, willingness to work on tooling and behind-the-scenes systems; successful data engineering interns often take initiative in automating tedious parts of data handling.</w:t>
      </w:r>
    </w:p>
    <w:p w14:paraId="59593697" w14:textId="77777777" w:rsidR="00DF1725" w:rsidRDefault="00DF1725" w:rsidP="00DF1725">
      <w:pPr>
        <w:pStyle w:val="p2"/>
      </w:pPr>
    </w:p>
    <w:p w14:paraId="4E903085" w14:textId="77777777" w:rsidR="00DF1725" w:rsidRDefault="00DF1725" w:rsidP="00DF1725">
      <w:pPr>
        <w:pStyle w:val="p5"/>
      </w:pPr>
      <w:r>
        <w:rPr>
          <w:b/>
          <w:bCs/>
        </w:rPr>
        <w:t>Product Management Intern</w:t>
      </w:r>
    </w:p>
    <w:p w14:paraId="0CA24D37" w14:textId="77777777" w:rsidR="00DF1725" w:rsidRDefault="00DF1725" w:rsidP="00DF1725">
      <w:pPr>
        <w:pStyle w:val="p6"/>
      </w:pPr>
      <w:r>
        <w:t>•</w:t>
      </w:r>
      <w:r>
        <w:rPr>
          <w:rStyle w:val="apple-tab-span"/>
          <w:rFonts w:eastAsiaTheme="majorEastAsia"/>
        </w:rPr>
        <w:t xml:space="preserve"> </w:t>
      </w:r>
      <w:r>
        <w:rPr>
          <w:rStyle w:val="s1"/>
          <w:b/>
          <w:bCs/>
        </w:rPr>
        <w:t>Role &amp; Responsibilities:</w:t>
      </w:r>
      <w:r>
        <w:t xml:space="preserve"> A bridge between engineering and business. PM interns work with engineering teams to define product strategy and features, often assisting with the product roadmap and coordinating testing of new </w:t>
      </w:r>
      <w:proofErr w:type="gramStart"/>
      <w:r>
        <w:t>features .</w:t>
      </w:r>
      <w:proofErr w:type="gramEnd"/>
      <w:r>
        <w:t xml:space="preserve"> They might conduct market research, help with UX testing, and ensure the product meets user needs.</w:t>
      </w:r>
    </w:p>
    <w:p w14:paraId="4978E3DD" w14:textId="77777777" w:rsidR="00DF1725" w:rsidRDefault="00DF1725" w:rsidP="00DF1725">
      <w:pPr>
        <w:pStyle w:val="p6"/>
      </w:pPr>
      <w:r>
        <w:t>•</w:t>
      </w:r>
      <w:r>
        <w:rPr>
          <w:rStyle w:val="apple-tab-span"/>
          <w:rFonts w:eastAsiaTheme="majorEastAsia"/>
        </w:rPr>
        <w:t xml:space="preserve"> </w:t>
      </w:r>
      <w:r>
        <w:rPr>
          <w:rStyle w:val="s1"/>
          <w:b/>
          <w:bCs/>
        </w:rPr>
        <w:t>Key Skills:</w:t>
      </w:r>
      <w:r>
        <w:t xml:space="preserve"> </w:t>
      </w:r>
      <w:r>
        <w:rPr>
          <w:rStyle w:val="s1"/>
          <w:b/>
          <w:bCs/>
        </w:rPr>
        <w:t>Technical background</w:t>
      </w:r>
      <w:r>
        <w:t xml:space="preserve"> (many PM interns are CS majors) to understand the product’s architecture and capabilities, along with strong communication and organizational skills. Familiarity with agile process tools (like JIRA), and some data analysis or UX design knowledge is helpful.</w:t>
      </w:r>
    </w:p>
    <w:p w14:paraId="3DCA678F" w14:textId="77777777" w:rsidR="00DF1725" w:rsidRDefault="00DF1725" w:rsidP="00DF1725">
      <w:pPr>
        <w:pStyle w:val="p6"/>
      </w:pPr>
      <w:r>
        <w:t>•</w:t>
      </w:r>
      <w:r>
        <w:rPr>
          <w:rStyle w:val="apple-tab-span"/>
          <w:rFonts w:eastAsiaTheme="majorEastAsia"/>
        </w:rPr>
        <w:t xml:space="preserve"> </w:t>
      </w:r>
      <w:r>
        <w:rPr>
          <w:rStyle w:val="s1"/>
          <w:b/>
          <w:bCs/>
        </w:rPr>
        <w:t>Unstated Success Factors:</w:t>
      </w:r>
      <w:r>
        <w:t xml:space="preserve"> Being proactive and having a </w:t>
      </w:r>
      <w:r>
        <w:rPr>
          <w:rStyle w:val="s1"/>
          <w:b/>
          <w:bCs/>
        </w:rPr>
        <w:t>holistic view</w:t>
      </w:r>
      <w:r>
        <w:t xml:space="preserve">. PM interns who can quickly learn the user domain and anticipate team needs excel. While not coding </w:t>
      </w:r>
      <w:r>
        <w:lastRenderedPageBreak/>
        <w:t>daily, understanding the software development lifecycle and concepts like technical debt is crucial to make informed decisions and gain engineers’ respect.</w:t>
      </w:r>
    </w:p>
    <w:p w14:paraId="18F39D5D" w14:textId="77777777" w:rsidR="00DF1725" w:rsidRDefault="00DF1725" w:rsidP="00DF1725">
      <w:pPr>
        <w:pStyle w:val="p2"/>
      </w:pPr>
    </w:p>
    <w:p w14:paraId="54E8A60A" w14:textId="77777777" w:rsidR="00DF1725" w:rsidRDefault="00DF1725" w:rsidP="00DF1725">
      <w:pPr>
        <w:pStyle w:val="p4"/>
      </w:pPr>
      <w:r>
        <w:rPr>
          <w:b/>
          <w:bCs/>
        </w:rPr>
        <w:t>Full-Time Roles (Entry-Level Positions)</w:t>
      </w:r>
    </w:p>
    <w:p w14:paraId="7C36C2BE" w14:textId="77777777" w:rsidR="00DF1725" w:rsidRDefault="00DF1725" w:rsidP="00DF1725">
      <w:pPr>
        <w:pStyle w:val="p2"/>
      </w:pPr>
    </w:p>
    <w:p w14:paraId="5BD9EF8E" w14:textId="77777777" w:rsidR="00DF1725" w:rsidRDefault="00DF1725" w:rsidP="00DF1725">
      <w:pPr>
        <w:pStyle w:val="p3"/>
      </w:pPr>
      <w:r>
        <w:t>New graduates (BS/MS) from top CS programs typically pursue entry-level roles in software engineering, data science, and related areas. These roles often expect a broader and deeper skillset than internships, including the ability to work independently and contribute to production systems. Below, we categorize key job types and sub-roles, along with their required skills and nuanced expectations, and we note how these can differ by company type or industry.</w:t>
      </w:r>
    </w:p>
    <w:p w14:paraId="52C7F014" w14:textId="77777777" w:rsidR="00DF1725" w:rsidRDefault="00DF1725" w:rsidP="00DF1725">
      <w:pPr>
        <w:pStyle w:val="p2"/>
      </w:pPr>
    </w:p>
    <w:p w14:paraId="5B5212C5" w14:textId="77777777" w:rsidR="00DF1725" w:rsidRDefault="00DF1725" w:rsidP="00DF1725">
      <w:pPr>
        <w:pStyle w:val="p5"/>
      </w:pPr>
      <w:r>
        <w:rPr>
          <w:b/>
          <w:bCs/>
        </w:rPr>
        <w:t>Software Engineering Roles (Application Development)</w:t>
      </w:r>
    </w:p>
    <w:p w14:paraId="76A6F1CB" w14:textId="77777777" w:rsidR="00DF1725" w:rsidRDefault="00DF1725" w:rsidP="00DF1725">
      <w:pPr>
        <w:pStyle w:val="p2"/>
      </w:pPr>
    </w:p>
    <w:p w14:paraId="7D96FDF7" w14:textId="77777777" w:rsidR="00DF1725" w:rsidRDefault="00DF1725" w:rsidP="00DF1725">
      <w:pPr>
        <w:pStyle w:val="p3"/>
      </w:pPr>
      <w:r>
        <w:t xml:space="preserve">These roles involve designing, coding, and maintaining software systems. Common entry-level titles include </w:t>
      </w:r>
      <w:r>
        <w:rPr>
          <w:i/>
          <w:iCs/>
        </w:rPr>
        <w:t>Software Engineer</w:t>
      </w:r>
      <w:r>
        <w:t xml:space="preserve"> or </w:t>
      </w:r>
      <w:r>
        <w:rPr>
          <w:i/>
          <w:iCs/>
        </w:rPr>
        <w:t>Software Developer</w:t>
      </w:r>
      <w:r>
        <w:t xml:space="preserve">, often further specified as front-end, back-end, or full-stack. </w:t>
      </w:r>
      <w:r>
        <w:rPr>
          <w:rStyle w:val="s1"/>
          <w:b/>
          <w:bCs/>
        </w:rPr>
        <w:t>Fundamental requirements</w:t>
      </w:r>
      <w:r>
        <w:t xml:space="preserve"> for any software engineering role include strong programming ability and algorithmic thinking – e.g. being “knowledgeable in programming languages like Python, Java, C/C++, and computer science fundamentals (data structures and algorithms</w:t>
      </w:r>
      <w:proofErr w:type="gramStart"/>
      <w:r>
        <w:t>) .</w:t>
      </w:r>
      <w:proofErr w:type="gramEnd"/>
      <w:r>
        <w:t>”</w:t>
      </w:r>
    </w:p>
    <w:p w14:paraId="2499EB49" w14:textId="77777777" w:rsidR="00DF1725" w:rsidRDefault="00DF1725" w:rsidP="00DF1725">
      <w:pPr>
        <w:pStyle w:val="p6"/>
      </w:pPr>
      <w:r>
        <w:t>•</w:t>
      </w:r>
      <w:r>
        <w:rPr>
          <w:rStyle w:val="apple-tab-span"/>
          <w:rFonts w:eastAsiaTheme="majorEastAsia"/>
        </w:rPr>
        <w:t xml:space="preserve"> </w:t>
      </w:r>
      <w:r>
        <w:rPr>
          <w:rStyle w:val="s1"/>
          <w:b/>
          <w:bCs/>
        </w:rPr>
        <w:t>Front-End Developer (Web/App):</w:t>
      </w:r>
      <w:r>
        <w:t xml:space="preserve"> Focuses on the client-side interface. </w:t>
      </w:r>
      <w:r>
        <w:rPr>
          <w:rStyle w:val="s1"/>
          <w:b/>
          <w:bCs/>
        </w:rPr>
        <w:t>Key Skills:</w:t>
      </w:r>
      <w:r>
        <w:t xml:space="preserve"> Proficiency in </w:t>
      </w:r>
      <w:r>
        <w:rPr>
          <w:rStyle w:val="s1"/>
          <w:b/>
          <w:bCs/>
        </w:rPr>
        <w:t>JavaScript/TypeScript</w:t>
      </w:r>
      <w:r>
        <w:t xml:space="preserve">, HTML/CSS, and front-end frameworks (React, Angular, or Vue). Knowledge of state management (Redux or context APIs), responsive design, and web performance optimization is often listed. They should also be comfortable with tools like build systems, linters, and version control. </w:t>
      </w:r>
      <w:r>
        <w:rPr>
          <w:rStyle w:val="s1"/>
          <w:b/>
          <w:bCs/>
        </w:rPr>
        <w:t>Nuanced Skills:</w:t>
      </w:r>
      <w:r>
        <w:t xml:space="preserve"> An understanding of user-centered design and accessibility (often assumed, not always explicitly listed) and the ability to collaborate with designers. Front-end </w:t>
      </w:r>
      <w:proofErr w:type="spellStart"/>
      <w:r>
        <w:t>devs</w:t>
      </w:r>
      <w:proofErr w:type="spellEnd"/>
      <w:r>
        <w:t xml:space="preserve"> who succeed often bring a deeper grasp of how their UI interacts with back-end APIs and caching, which improves performance and error-handling. </w:t>
      </w:r>
      <w:r>
        <w:rPr>
          <w:rStyle w:val="s1"/>
          <w:b/>
          <w:bCs/>
        </w:rPr>
        <w:t>Company Variations:</w:t>
      </w:r>
      <w:r>
        <w:t xml:space="preserve"> At a </w:t>
      </w:r>
      <w:r>
        <w:rPr>
          <w:rStyle w:val="s1"/>
          <w:b/>
          <w:bCs/>
        </w:rPr>
        <w:t>startup</w:t>
      </w:r>
      <w:r>
        <w:t xml:space="preserve">, a front-end dev might also handle some design or back-end integration due to limited staff (a more generalist role). At a </w:t>
      </w:r>
      <w:r>
        <w:rPr>
          <w:rStyle w:val="s1"/>
          <w:b/>
          <w:bCs/>
        </w:rPr>
        <w:t>large tech company</w:t>
      </w:r>
      <w:r>
        <w:t xml:space="preserve">, the role could be highly specialized, e.g. solely optimizing a particular web app feature at scale. In </w:t>
      </w:r>
      <w:r>
        <w:rPr>
          <w:rStyle w:val="s1"/>
          <w:b/>
          <w:bCs/>
        </w:rPr>
        <w:t>finance</w:t>
      </w:r>
      <w:r>
        <w:t xml:space="preserve"> companies, front-end roles may involve building complex data dashboards or trading UIs, so an understanding of real-time data updates and security (like safe handling of financial data in the UI) becomes important. In </w:t>
      </w:r>
      <w:r>
        <w:rPr>
          <w:rStyle w:val="s1"/>
          <w:b/>
          <w:bCs/>
        </w:rPr>
        <w:t>manufacturing or industrial firms</w:t>
      </w:r>
      <w:r>
        <w:t>, front-end developers might build internal tools for factory monitoring or IoT dashboards, where reliability and clarity of data presentation are key.</w:t>
      </w:r>
    </w:p>
    <w:p w14:paraId="3FE4216B" w14:textId="77777777" w:rsidR="00DF1725" w:rsidRDefault="00DF1725" w:rsidP="00DF1725">
      <w:pPr>
        <w:pStyle w:val="p6"/>
      </w:pPr>
      <w:r>
        <w:lastRenderedPageBreak/>
        <w:t>•</w:t>
      </w:r>
      <w:r>
        <w:rPr>
          <w:rStyle w:val="apple-tab-span"/>
          <w:rFonts w:eastAsiaTheme="majorEastAsia"/>
        </w:rPr>
        <w:t xml:space="preserve"> </w:t>
      </w:r>
      <w:r>
        <w:rPr>
          <w:rStyle w:val="s1"/>
          <w:b/>
          <w:bCs/>
        </w:rPr>
        <w:t>Back-End Developer:</w:t>
      </w:r>
      <w:r>
        <w:t xml:space="preserve"> Works on server-side logic, databases, and application architecture. </w:t>
      </w:r>
      <w:r>
        <w:rPr>
          <w:rStyle w:val="s1"/>
          <w:b/>
          <w:bCs/>
        </w:rPr>
        <w:t>Key Skills:</w:t>
      </w:r>
      <w:r>
        <w:t xml:space="preserve"> Strong command of one or more server-side languages (such as </w:t>
      </w:r>
      <w:r>
        <w:rPr>
          <w:rStyle w:val="s1"/>
          <w:b/>
          <w:bCs/>
        </w:rPr>
        <w:t>Java, Python, C# or C++</w:t>
      </w:r>
      <w:r>
        <w:t xml:space="preserve">), databases (SQL and/or NoSQL), and APIs. Job postings commonly list skills like building and consuming RESTful services, understanding of cloud platforms (AWS, Azure, GCP) and containers, and implementing security and authentication. For example, in finance industry postings, sought-after back-end skills include Java, Python, SQL, Node.js, Go, Scala, and cloud services like </w:t>
      </w:r>
      <w:proofErr w:type="gramStart"/>
      <w:r>
        <w:t>AWS .</w:t>
      </w:r>
      <w:proofErr w:type="gramEnd"/>
      <w:r>
        <w:t xml:space="preserve"> </w:t>
      </w:r>
      <w:r>
        <w:rPr>
          <w:rStyle w:val="s1"/>
          <w:b/>
          <w:bCs/>
        </w:rPr>
        <w:t>Nuanced Skills:</w:t>
      </w:r>
      <w:r>
        <w:t xml:space="preserve"> Deep knowledge of system design principles (scalability, fault tolerance) is often expected but not always explicitly stated for juniors – e.g. knowing how to structure a database schema or design a caching strategy sets strong candidates apart. Performance tuning (e.g. profiling code, query optimization) and familiarity with DevOps practices (CI/CD, infrastructure as code) are highly valued “bonus” skills. </w:t>
      </w:r>
      <w:r>
        <w:rPr>
          <w:rStyle w:val="s1"/>
          <w:b/>
          <w:bCs/>
        </w:rPr>
        <w:t>Company Variations:</w:t>
      </w:r>
      <w:r>
        <w:t xml:space="preserve"> In </w:t>
      </w:r>
      <w:r>
        <w:rPr>
          <w:rStyle w:val="s1"/>
          <w:b/>
          <w:bCs/>
        </w:rPr>
        <w:t>large tech companies</w:t>
      </w:r>
      <w:r>
        <w:t xml:space="preserve">, an entry-level back-end engineer might focus on a specific microservice or database component, requiring depth in that area (and coordination with many other specialized teams). At a </w:t>
      </w:r>
      <w:r>
        <w:rPr>
          <w:rStyle w:val="s1"/>
          <w:b/>
          <w:bCs/>
        </w:rPr>
        <w:t>startup</w:t>
      </w:r>
      <w:r>
        <w:t>, back-end developers often wear multiple hats – managing the whole application backend, setting up cloud services, and even some deployment/ops work (being a generalist is crucial</w:t>
      </w:r>
      <w:proofErr w:type="gramStart"/>
      <w:r>
        <w:t>) .</w:t>
      </w:r>
      <w:proofErr w:type="gramEnd"/>
      <w:r>
        <w:t xml:space="preserve"> In </w:t>
      </w:r>
      <w:r>
        <w:rPr>
          <w:rStyle w:val="s1"/>
          <w:b/>
          <w:bCs/>
        </w:rPr>
        <w:t>finance</w:t>
      </w:r>
      <w:r>
        <w:t xml:space="preserve">, back-end roles may demand extra emphasis on reliability, security, and transaction processing; there can be more legacy technologies (e.g. older frameworks or even mainframes in banks) that new hires must quickly come up to speed on, in addition to modern cloud tech. In </w:t>
      </w:r>
      <w:r>
        <w:rPr>
          <w:rStyle w:val="s1"/>
          <w:b/>
          <w:bCs/>
        </w:rPr>
        <w:t>manufacturing</w:t>
      </w:r>
      <w:r>
        <w:t>, back-end development might include integrating with hardware or industrial systems (for example, writing services that interface with factory machines or IoT devices), requiring knowledge of protocols or even C/C++ for certain integrations.</w:t>
      </w:r>
    </w:p>
    <w:p w14:paraId="2DE2CDCE" w14:textId="77777777" w:rsidR="00DF1725" w:rsidRDefault="00DF1725" w:rsidP="00DF1725">
      <w:pPr>
        <w:pStyle w:val="p6"/>
      </w:pPr>
      <w:r>
        <w:t>•</w:t>
      </w:r>
      <w:r>
        <w:rPr>
          <w:rStyle w:val="apple-tab-span"/>
          <w:rFonts w:eastAsiaTheme="majorEastAsia"/>
        </w:rPr>
        <w:t xml:space="preserve"> </w:t>
      </w:r>
      <w:r>
        <w:rPr>
          <w:rStyle w:val="s1"/>
          <w:b/>
          <w:bCs/>
        </w:rPr>
        <w:t>Full-Stack Developer:</w:t>
      </w:r>
      <w:r>
        <w:t xml:space="preserve"> Comfortable with both front-end and back-end development. </w:t>
      </w:r>
      <w:r>
        <w:rPr>
          <w:rStyle w:val="s1"/>
          <w:b/>
          <w:bCs/>
        </w:rPr>
        <w:t>Key Skills:</w:t>
      </w:r>
      <w:r>
        <w:t xml:space="preserve"> A combination of the above skill sets – e.g. job descriptions often expect proficiency in a </w:t>
      </w:r>
      <w:r>
        <w:rPr>
          <w:rStyle w:val="s1"/>
          <w:b/>
          <w:bCs/>
        </w:rPr>
        <w:t>front-end framework</w:t>
      </w:r>
      <w:r>
        <w:t xml:space="preserve"> and at least one </w:t>
      </w:r>
      <w:r>
        <w:rPr>
          <w:rStyle w:val="s1"/>
          <w:b/>
          <w:bCs/>
        </w:rPr>
        <w:t>back-end language</w:t>
      </w:r>
      <w:r>
        <w:t xml:space="preserve">, plus database and API knowledge. They might also list experience with version control, testing, and possibly UX or server deployment. Full-stack roles, especially at startups, might even mention additional skills like understanding of machine learning or data analytics if relevant to the </w:t>
      </w:r>
      <w:proofErr w:type="gramStart"/>
      <w:r>
        <w:t>product .</w:t>
      </w:r>
      <w:proofErr w:type="gramEnd"/>
      <w:r>
        <w:t xml:space="preserve"> </w:t>
      </w:r>
      <w:r>
        <w:rPr>
          <w:rStyle w:val="s1"/>
          <w:b/>
          <w:bCs/>
        </w:rPr>
        <w:t>Nuanced Skills:</w:t>
      </w:r>
      <w:r>
        <w:t xml:space="preserve"> Context-switching and integrating all layers of an application. Full-stack developers benefit from a holistic understanding of how a feature goes from database to UI. Unstated but critical is the ability to prioritize and </w:t>
      </w:r>
      <w:r>
        <w:rPr>
          <w:rStyle w:val="s1"/>
          <w:b/>
          <w:bCs/>
        </w:rPr>
        <w:t>identify which layer an issue is coming from</w:t>
      </w:r>
      <w:r>
        <w:t xml:space="preserve"> (is a bug in the frontend, the API, or the database query?). </w:t>
      </w:r>
      <w:r>
        <w:rPr>
          <w:rStyle w:val="s1"/>
          <w:b/>
          <w:bCs/>
        </w:rPr>
        <w:t>Company Variations:</w:t>
      </w:r>
      <w:r>
        <w:t xml:space="preserve"> In </w:t>
      </w:r>
      <w:r>
        <w:rPr>
          <w:rStyle w:val="s1"/>
          <w:b/>
          <w:bCs/>
        </w:rPr>
        <w:t>small companies or teams</w:t>
      </w:r>
      <w:r>
        <w:t xml:space="preserve">, a full-stack engineer truly handles end-to-end development, which requires broad competence and self-direction. In </w:t>
      </w:r>
      <w:r>
        <w:rPr>
          <w:rStyle w:val="s1"/>
          <w:b/>
          <w:bCs/>
        </w:rPr>
        <w:t>large organizations</w:t>
      </w:r>
      <w:r>
        <w:t xml:space="preserve">, “full-stack” might be more nominal – one might still be assigned primarily front or back responsibilities but is expected to collaborate across the stack. These roles are common in tech and fintech; in a </w:t>
      </w:r>
      <w:r>
        <w:rPr>
          <w:rStyle w:val="s1"/>
          <w:b/>
          <w:bCs/>
        </w:rPr>
        <w:t>manufacturing context</w:t>
      </w:r>
      <w:r>
        <w:t>, a “full-stack” developer might develop internal web tools that involve both a device-facing backend and a dashboard UI, bridging IT and engineering departments.</w:t>
      </w:r>
    </w:p>
    <w:p w14:paraId="70FE19B2" w14:textId="77777777" w:rsidR="00DF1725" w:rsidRDefault="00DF1725" w:rsidP="00DF1725">
      <w:pPr>
        <w:pStyle w:val="p6"/>
      </w:pPr>
      <w:r>
        <w:t>•</w:t>
      </w:r>
      <w:r>
        <w:rPr>
          <w:rStyle w:val="apple-tab-span"/>
          <w:rFonts w:eastAsiaTheme="majorEastAsia"/>
        </w:rPr>
        <w:t xml:space="preserve"> </w:t>
      </w:r>
      <w:r>
        <w:rPr>
          <w:rStyle w:val="s1"/>
          <w:b/>
          <w:bCs/>
        </w:rPr>
        <w:t>Mobile App Developer:</w:t>
      </w:r>
      <w:r>
        <w:t xml:space="preserve"> Specializes in mobile platforms (Android or iOS). </w:t>
      </w:r>
      <w:r>
        <w:rPr>
          <w:rStyle w:val="s1"/>
          <w:b/>
          <w:bCs/>
        </w:rPr>
        <w:t>Key Skills:</w:t>
      </w:r>
      <w:r>
        <w:t xml:space="preserve"> For entry-level iOS roles: Swift (or Objective-C) and iOS SDKs; for Android: Java/Kotlin and Android SDK. Mobile dev positions list skills like building intuitive UI layouts, working with mobile device APIs (camera, sensors), and offline storage. </w:t>
      </w:r>
      <w:r>
        <w:lastRenderedPageBreak/>
        <w:t xml:space="preserve">Familiarity with the app release process (App Store/Play Store) and version control is expected. </w:t>
      </w:r>
      <w:r>
        <w:rPr>
          <w:rStyle w:val="s1"/>
          <w:b/>
          <w:bCs/>
        </w:rPr>
        <w:t>Nuanced Skills:</w:t>
      </w:r>
      <w:r>
        <w:t xml:space="preserve"> Mobile development requires understanding of memory and performance constraints (apps must run smoothly on various devices). A successful mobile engineer often has an unstated skill: </w:t>
      </w:r>
      <w:r>
        <w:rPr>
          <w:rStyle w:val="s1"/>
          <w:b/>
          <w:bCs/>
        </w:rPr>
        <w:t>adaptability to new frameworks and OS updates</w:t>
      </w:r>
      <w:r>
        <w:t xml:space="preserve"> – mobile frameworks and guidelines change frequently. Also, debugging mobile-specific issues (crashes, UI quirks) requires persistence and specialized knowledge of tools (Xcode Instruments, Android Profiler). </w:t>
      </w:r>
      <w:r>
        <w:rPr>
          <w:rStyle w:val="s1"/>
          <w:b/>
          <w:bCs/>
        </w:rPr>
        <w:t>Company Variations:</w:t>
      </w:r>
      <w:r>
        <w:t xml:space="preserve"> In </w:t>
      </w:r>
      <w:r>
        <w:rPr>
          <w:rStyle w:val="s1"/>
          <w:b/>
          <w:bCs/>
        </w:rPr>
        <w:t>consumer tech companies</w:t>
      </w:r>
      <w:r>
        <w:t xml:space="preserve">, mobile developers might specialize deeply (e.g. an iOS developer focusing only on a particular feature of a large app). In </w:t>
      </w:r>
      <w:r>
        <w:rPr>
          <w:rStyle w:val="s1"/>
          <w:b/>
          <w:bCs/>
        </w:rPr>
        <w:t>startups</w:t>
      </w:r>
      <w:r>
        <w:t xml:space="preserve">, they may own the entire app lifecycle on their platform, from concept to deployment, requiring more versatility (and often working closely with designers and product managers). Finance companies also hire mobile </w:t>
      </w:r>
      <w:proofErr w:type="spellStart"/>
      <w:r>
        <w:t>devs</w:t>
      </w:r>
      <w:proofErr w:type="spellEnd"/>
      <w:r>
        <w:t xml:space="preserve"> to build secure banking or trading apps – here, security (encryption, secure storage) and compliance become bigger factors. Manufacturing firms might employ mobile </w:t>
      </w:r>
      <w:proofErr w:type="spellStart"/>
      <w:r>
        <w:t>devs</w:t>
      </w:r>
      <w:proofErr w:type="spellEnd"/>
      <w:r>
        <w:t xml:space="preserve"> for enterprise apps (e.g. inventory scanners or field service apps), where integration with hardware and reliability in offline scenarios (poor connectivity on a factory floor) are important considerations.</w:t>
      </w:r>
    </w:p>
    <w:p w14:paraId="5F2CB4E7" w14:textId="77777777" w:rsidR="00DF1725" w:rsidRDefault="00DF1725" w:rsidP="00DF1725">
      <w:pPr>
        <w:pStyle w:val="p6"/>
      </w:pPr>
      <w:r>
        <w:t>•</w:t>
      </w:r>
      <w:r>
        <w:rPr>
          <w:rStyle w:val="apple-tab-span"/>
          <w:rFonts w:eastAsiaTheme="majorEastAsia"/>
        </w:rPr>
        <w:t xml:space="preserve"> </w:t>
      </w:r>
      <w:r>
        <w:rPr>
          <w:rStyle w:val="s1"/>
          <w:b/>
          <w:bCs/>
        </w:rPr>
        <w:t>Embedded Systems / IoT Software Engineer:</w:t>
      </w:r>
      <w:r>
        <w:t xml:space="preserve"> Develops software that interacts closely with hardware, common in manufacturing, automotive, and device companies. </w:t>
      </w:r>
      <w:r>
        <w:rPr>
          <w:rStyle w:val="s1"/>
          <w:b/>
          <w:bCs/>
        </w:rPr>
        <w:t>Key Skills:</w:t>
      </w:r>
      <w:r>
        <w:t xml:space="preserve"> Proficiency in </w:t>
      </w:r>
      <w:r>
        <w:rPr>
          <w:rStyle w:val="s1"/>
          <w:b/>
          <w:bCs/>
        </w:rPr>
        <w:t>C/C++</w:t>
      </w:r>
      <w:r>
        <w:t xml:space="preserve"> is often a must, as these languages are ubiquitous in low-level </w:t>
      </w:r>
      <w:proofErr w:type="gramStart"/>
      <w:r>
        <w:t>programming .</w:t>
      </w:r>
      <w:proofErr w:type="gramEnd"/>
      <w:r>
        <w:t xml:space="preserve"> Understanding of microcontrollers, microprocessors, and real-time operating systems (RTOS) is typically </w:t>
      </w:r>
      <w:proofErr w:type="gramStart"/>
      <w:r>
        <w:t>required .</w:t>
      </w:r>
      <w:proofErr w:type="gramEnd"/>
      <w:r>
        <w:t xml:space="preserve"> Job listings also look for debugging skills with hardware (using tools like logic analyzers or debuggers), knowledge of communication protocols (UART, I2C, SPI, CAN, etc.), and possibly Python for scripting tests. </w:t>
      </w:r>
      <w:r>
        <w:rPr>
          <w:rStyle w:val="s1"/>
          <w:b/>
          <w:bCs/>
        </w:rPr>
        <w:t>Nuanced Skills:</w:t>
      </w:r>
      <w:r>
        <w:t xml:space="preserve"> A mindset for resource optimization and reliability. Embedded </w:t>
      </w:r>
      <w:proofErr w:type="spellStart"/>
      <w:r>
        <w:t>devs</w:t>
      </w:r>
      <w:proofErr w:type="spellEnd"/>
      <w:r>
        <w:t xml:space="preserve"> operate in constrained environments, so unstated expectations include careful memory management and timing-sensitive </w:t>
      </w:r>
      <w:proofErr w:type="gramStart"/>
      <w:r>
        <w:t>coding .</w:t>
      </w:r>
      <w:proofErr w:type="gramEnd"/>
      <w:r>
        <w:t xml:space="preserve"> They also need patience and thoroughness in testing, because debugging can involve both software and hardware issues. </w:t>
      </w:r>
      <w:r>
        <w:rPr>
          <w:rStyle w:val="s1"/>
          <w:b/>
          <w:bCs/>
        </w:rPr>
        <w:t>Company Variations:</w:t>
      </w:r>
      <w:r>
        <w:t xml:space="preserve"> At </w:t>
      </w:r>
      <w:r>
        <w:rPr>
          <w:rStyle w:val="s1"/>
          <w:b/>
          <w:bCs/>
        </w:rPr>
        <w:t>large device manufacturers or automotive firms</w:t>
      </w:r>
      <w:r>
        <w:t xml:space="preserve">, an entry-level embedded engineer might focus on a specific component (e.g. the firmware for a sensor module) and must adhere to strict regulatory standards (safety, quality). In a </w:t>
      </w:r>
      <w:r>
        <w:rPr>
          <w:rStyle w:val="s1"/>
          <w:b/>
          <w:bCs/>
        </w:rPr>
        <w:t>smaller startup (IoT device company)</w:t>
      </w:r>
      <w:r>
        <w:t>, they might design the entire embedded system stack, from firmware to device-cloud communication, demanding a broader skill set (and often interaction with electrical engineers). In these industries, having a CS degree from a top school might mean the engineer also brings strong software design practices (which can be a plus in a field where some practitioners come from purely hardware backgrounds).</w:t>
      </w:r>
    </w:p>
    <w:p w14:paraId="5124E9B1" w14:textId="77777777" w:rsidR="00DF1725" w:rsidRDefault="00DF1725" w:rsidP="00DF1725">
      <w:pPr>
        <w:pStyle w:val="p2"/>
      </w:pPr>
    </w:p>
    <w:p w14:paraId="10261B19" w14:textId="77777777" w:rsidR="00DF1725" w:rsidRDefault="00DF1725" w:rsidP="00DF1725">
      <w:pPr>
        <w:pStyle w:val="p5"/>
      </w:pPr>
      <w:r>
        <w:rPr>
          <w:b/>
          <w:bCs/>
        </w:rPr>
        <w:t>Data Roles (Data Science &amp; Analytics)</w:t>
      </w:r>
    </w:p>
    <w:p w14:paraId="20EA41DC" w14:textId="77777777" w:rsidR="00DF1725" w:rsidRDefault="00DF1725" w:rsidP="00DF1725">
      <w:pPr>
        <w:pStyle w:val="p2"/>
      </w:pPr>
    </w:p>
    <w:p w14:paraId="55ED5C1A" w14:textId="77777777" w:rsidR="00DF1725" w:rsidRDefault="00DF1725" w:rsidP="00DF1725">
      <w:pPr>
        <w:pStyle w:val="p3"/>
      </w:pPr>
      <w:r>
        <w:t xml:space="preserve">Data-oriented careers have proliferated, and top CS graduates often pursue roles in this area, especially if they have statistics or machine learning coursework. Key entry-level </w:t>
      </w:r>
      <w:r>
        <w:lastRenderedPageBreak/>
        <w:t xml:space="preserve">data roles include </w:t>
      </w:r>
      <w:r>
        <w:rPr>
          <w:i/>
          <w:iCs/>
        </w:rPr>
        <w:t>Data Scientist</w:t>
      </w:r>
      <w:r>
        <w:t xml:space="preserve">, </w:t>
      </w:r>
      <w:r>
        <w:rPr>
          <w:i/>
          <w:iCs/>
        </w:rPr>
        <w:t>Data Analyst</w:t>
      </w:r>
      <w:r>
        <w:t xml:space="preserve">, </w:t>
      </w:r>
      <w:r>
        <w:rPr>
          <w:i/>
          <w:iCs/>
        </w:rPr>
        <w:t>Data Engineer</w:t>
      </w:r>
      <w:r>
        <w:t xml:space="preserve">, and </w:t>
      </w:r>
      <w:r>
        <w:rPr>
          <w:i/>
          <w:iCs/>
        </w:rPr>
        <w:t>Machine Learning Engineer</w:t>
      </w:r>
      <w:r>
        <w:t>. These roles overlap but have distinctions in focus:</w:t>
      </w:r>
    </w:p>
    <w:p w14:paraId="0DF340B8" w14:textId="77777777" w:rsidR="00DF1725" w:rsidRDefault="00DF1725" w:rsidP="00DF1725">
      <w:pPr>
        <w:pStyle w:val="p6"/>
      </w:pPr>
      <w:r>
        <w:t>•</w:t>
      </w:r>
      <w:r>
        <w:rPr>
          <w:rStyle w:val="apple-tab-span"/>
          <w:rFonts w:eastAsiaTheme="majorEastAsia"/>
        </w:rPr>
        <w:t xml:space="preserve"> </w:t>
      </w:r>
      <w:r>
        <w:rPr>
          <w:rStyle w:val="s1"/>
          <w:b/>
          <w:bCs/>
        </w:rPr>
        <w:t>Data Scientist:</w:t>
      </w:r>
      <w:r>
        <w:t xml:space="preserve"> Applies advanced analytics and machine learning to solve business problems. </w:t>
      </w:r>
      <w:r>
        <w:rPr>
          <w:rStyle w:val="s1"/>
          <w:b/>
          <w:bCs/>
        </w:rPr>
        <w:t>Key Skills:</w:t>
      </w:r>
      <w:r>
        <w:t xml:space="preserve"> Strong programming in Python (and/or R), including use of data libraries (pandas, NumPy) and ML libraries (scikit-learn, TensorFlow, </w:t>
      </w:r>
      <w:proofErr w:type="spellStart"/>
      <w:r>
        <w:t>PyTorch</w:t>
      </w:r>
      <w:proofErr w:type="spellEnd"/>
      <w:r>
        <w:t xml:space="preserve">). Knowledge of statistics, data modeling, and algorithms is required. Job listings often also ask for SQL proficiency to retrieve and manipulate data. In industry-specific contexts, additional skills </w:t>
      </w:r>
      <w:proofErr w:type="gramStart"/>
      <w:r>
        <w:t>appear:</w:t>
      </w:r>
      <w:proofErr w:type="gramEnd"/>
      <w:r>
        <w:t xml:space="preserve"> e.g. finance data science roles may seek knowledge of </w:t>
      </w:r>
      <w:r>
        <w:rPr>
          <w:rStyle w:val="s1"/>
          <w:b/>
          <w:bCs/>
        </w:rPr>
        <w:t xml:space="preserve">natural language processing, machine learning techniques for time-series, Apache Spark, Hadoop, and even C++ or JavaScript for certain analytics </w:t>
      </w:r>
      <w:proofErr w:type="gramStart"/>
      <w:r>
        <w:rPr>
          <w:rStyle w:val="s1"/>
          <w:b/>
          <w:bCs/>
        </w:rPr>
        <w:t>tasks</w:t>
      </w:r>
      <w:r>
        <w:t xml:space="preserve"> .</w:t>
      </w:r>
      <w:proofErr w:type="gramEnd"/>
      <w:r>
        <w:t xml:space="preserve"> </w:t>
      </w:r>
      <w:r>
        <w:rPr>
          <w:rStyle w:val="s1"/>
          <w:b/>
          <w:bCs/>
        </w:rPr>
        <w:t>Nuanced Skills:</w:t>
      </w:r>
      <w:r>
        <w:t xml:space="preserve"> The ability to derive insights from messy data – i.e. not just running algorithms but choosing the right approach, feature engineering, and interpreting model results in context. Another unstated expectation is </w:t>
      </w:r>
      <w:r>
        <w:rPr>
          <w:rStyle w:val="s1"/>
          <w:b/>
          <w:bCs/>
        </w:rPr>
        <w:t>communication and storytelling</w:t>
      </w:r>
      <w:r>
        <w:t xml:space="preserve">: data scientists need to present findings to non-technical stakeholders in a clear manner. Also, an intuitive grasp of the business domain (whether it’s user behavior in tech, risk in finance, or sensor data in manufacturing) greatly enhances effectiveness. </w:t>
      </w:r>
      <w:r>
        <w:rPr>
          <w:rStyle w:val="s1"/>
          <w:b/>
          <w:bCs/>
        </w:rPr>
        <w:t>Company Variations:</w:t>
      </w:r>
      <w:r>
        <w:t xml:space="preserve"> In a </w:t>
      </w:r>
      <w:r>
        <w:rPr>
          <w:rStyle w:val="s1"/>
          <w:b/>
          <w:bCs/>
        </w:rPr>
        <w:t>large tech company</w:t>
      </w:r>
      <w:r>
        <w:t xml:space="preserve">, new data scientists might focus on a narrow area (say, optimizing a specific recommendation system), with abundant data and robust data infrastructure. In a </w:t>
      </w:r>
      <w:r>
        <w:rPr>
          <w:rStyle w:val="s1"/>
          <w:b/>
          <w:bCs/>
        </w:rPr>
        <w:t>startup</w:t>
      </w:r>
      <w:r>
        <w:t xml:space="preserve">, they may need to do a bit of everything – from setting up data tracking, to analysis, to building predictive models – essentially mixing data engineering and analytics (as one Twitter data scientist noted, at startups you spend more time building data foundations like logging/ETL, whereas at big companies you can directly mine insights once infrastructure is mature ). In </w:t>
      </w:r>
      <w:r>
        <w:rPr>
          <w:rStyle w:val="s1"/>
          <w:b/>
          <w:bCs/>
        </w:rPr>
        <w:t>finance</w:t>
      </w:r>
      <w:r>
        <w:t xml:space="preserve">, data scientists often work on risk modeling, fraud detection, or algorithmic trading; these roles might require more rigorous statistical modeling, domain-specific techniques, and adherence to regulatory compliance (model governance). In </w:t>
      </w:r>
      <w:r>
        <w:rPr>
          <w:rStyle w:val="s1"/>
          <w:b/>
          <w:bCs/>
        </w:rPr>
        <w:t>manufacturing</w:t>
      </w:r>
      <w:r>
        <w:t>, a data scientist might focus on predictive maintenance (forecasting machine failures), supply chain optimization, or quality control analytics, which demands knowledge of industrial processes and often working with time-series sensor data.</w:t>
      </w:r>
    </w:p>
    <w:p w14:paraId="48067C34" w14:textId="77777777" w:rsidR="00DF1725" w:rsidRDefault="00DF1725" w:rsidP="00DF1725">
      <w:pPr>
        <w:pStyle w:val="p6"/>
      </w:pPr>
      <w:r>
        <w:t>•</w:t>
      </w:r>
      <w:r>
        <w:rPr>
          <w:rStyle w:val="apple-tab-span"/>
          <w:rFonts w:eastAsiaTheme="majorEastAsia"/>
        </w:rPr>
        <w:t xml:space="preserve"> </w:t>
      </w:r>
      <w:r>
        <w:rPr>
          <w:rStyle w:val="s1"/>
          <w:b/>
          <w:bCs/>
        </w:rPr>
        <w:t>Data Analyst:</w:t>
      </w:r>
      <w:r>
        <w:t xml:space="preserve"> Interprets data and generates reports/visualizations to support business decisions. </w:t>
      </w:r>
      <w:r>
        <w:rPr>
          <w:rStyle w:val="s1"/>
          <w:b/>
          <w:bCs/>
        </w:rPr>
        <w:t>Key Skills:</w:t>
      </w:r>
      <w:r>
        <w:t xml:space="preserve"> Strong SQL is usually the top requirement (to query databases and data warehouses). Competence in a scripting language (Python or R) for deeper analysis is often needed, as well as experience with data visualization tools (Tableau, Power BI, or libraries like Matplotlib/Seaborn). Analysts in finance might also need Excel and knowledge of financial metrics. </w:t>
      </w:r>
      <w:r>
        <w:rPr>
          <w:rStyle w:val="s1"/>
          <w:b/>
          <w:bCs/>
        </w:rPr>
        <w:t>Nuanced Skills:</w:t>
      </w:r>
      <w:r>
        <w:t xml:space="preserve"> An analytical mindset and attention to detail. Data analysts must ask the right questions of the data – an </w:t>
      </w:r>
      <w:proofErr w:type="gramStart"/>
      <w:r>
        <w:t>often unstated</w:t>
      </w:r>
      <w:proofErr w:type="gramEnd"/>
      <w:r>
        <w:t xml:space="preserve"> skill is the ability to </w:t>
      </w:r>
      <w:r>
        <w:rPr>
          <w:rStyle w:val="s1"/>
          <w:b/>
          <w:bCs/>
        </w:rPr>
        <w:t>distinguish signal from noise</w:t>
      </w:r>
      <w:r>
        <w:t xml:space="preserve"> and validate that the data is accurate. Good communication is crucial; turning analysis into actionable insights (and presentations) is a big part of the job. </w:t>
      </w:r>
      <w:r>
        <w:rPr>
          <w:rStyle w:val="s1"/>
          <w:b/>
          <w:bCs/>
        </w:rPr>
        <w:t>Company Variations:</w:t>
      </w:r>
      <w:r>
        <w:t xml:space="preserve"> In </w:t>
      </w:r>
      <w:r>
        <w:rPr>
          <w:rStyle w:val="s1"/>
          <w:b/>
          <w:bCs/>
        </w:rPr>
        <w:t>tech companies</w:t>
      </w:r>
      <w:r>
        <w:t xml:space="preserve">, analysts might focus on product metrics (user growth, engagement, A/B test results), requiring some understanding of product design and user behavior. In </w:t>
      </w:r>
      <w:r>
        <w:rPr>
          <w:rStyle w:val="s1"/>
          <w:b/>
          <w:bCs/>
        </w:rPr>
        <w:t>finance</w:t>
      </w:r>
      <w:r>
        <w:t xml:space="preserve">, analysts could be working on market or operational data, where precision and an understanding of financial products are key (and the tolerance for error is low). In </w:t>
      </w:r>
      <w:r>
        <w:rPr>
          <w:rStyle w:val="s1"/>
          <w:b/>
          <w:bCs/>
        </w:rPr>
        <w:t>manufacturing</w:t>
      </w:r>
      <w:r>
        <w:t xml:space="preserve">, a data analyst might work with production data or supply chain KPIs, requiring an understanding of manufacturing </w:t>
      </w:r>
      <w:r>
        <w:lastRenderedPageBreak/>
        <w:t>workflows (often, these roles overlap with industrial engineering). Entry-level analysts in big organizations may have more mentorship and defined tasks, whereas in smaller firms they might also take on some responsibilities of a data scientist (like basic predictive analysis) or data engineer (like maintaining a small database), blurring the lines.</w:t>
      </w:r>
    </w:p>
    <w:p w14:paraId="3BD7BAEC" w14:textId="77777777" w:rsidR="00DF1725" w:rsidRDefault="00DF1725" w:rsidP="00DF1725">
      <w:pPr>
        <w:pStyle w:val="p6"/>
      </w:pPr>
      <w:r>
        <w:t>•</w:t>
      </w:r>
      <w:r>
        <w:rPr>
          <w:rStyle w:val="apple-tab-span"/>
          <w:rFonts w:eastAsiaTheme="majorEastAsia"/>
        </w:rPr>
        <w:t xml:space="preserve"> </w:t>
      </w:r>
      <w:r>
        <w:rPr>
          <w:rStyle w:val="s1"/>
          <w:b/>
          <w:bCs/>
        </w:rPr>
        <w:t>Data Engineer:</w:t>
      </w:r>
      <w:r>
        <w:t xml:space="preserve"> Builds and maintains data pipelines and platforms. </w:t>
      </w:r>
      <w:r>
        <w:rPr>
          <w:rStyle w:val="s1"/>
          <w:b/>
          <w:bCs/>
        </w:rPr>
        <w:t>Key Skills:</w:t>
      </w:r>
      <w:r>
        <w:t xml:space="preserve"> Strong software engineering skills applied to data. Common requirements include proficiency in </w:t>
      </w:r>
      <w:r>
        <w:rPr>
          <w:rStyle w:val="s1"/>
          <w:b/>
          <w:bCs/>
        </w:rPr>
        <w:t>Python, Java, or Scala</w:t>
      </w:r>
      <w:r>
        <w:t xml:space="preserve">, expertise in SQL and database systems, and experience with big data frameworks or cloud data services (Hadoop, Spark, Kafka, AWS Glue/Redshift, etc.). They need to ensure data reliability and quality at scale. For instance, a survey of finance job postings showed in-demand skills like data integration, data modeling, working with both relational and NoSQL databases, and managing large volumes of structured and unstructured </w:t>
      </w:r>
      <w:proofErr w:type="gramStart"/>
      <w:r>
        <w:t>data .</w:t>
      </w:r>
      <w:proofErr w:type="gramEnd"/>
      <w:r>
        <w:t xml:space="preserve"> </w:t>
      </w:r>
      <w:r>
        <w:rPr>
          <w:rStyle w:val="s1"/>
          <w:b/>
          <w:bCs/>
        </w:rPr>
        <w:t>Nuanced Skills:</w:t>
      </w:r>
      <w:r>
        <w:t xml:space="preserve"> Data engineers must be detail-oriented and performance-conscious. An unstated expectation is the ability to </w:t>
      </w:r>
      <w:r>
        <w:rPr>
          <w:rStyle w:val="s1"/>
          <w:b/>
          <w:bCs/>
        </w:rPr>
        <w:t>troubleshoot complex data pipeline issues</w:t>
      </w:r>
      <w:r>
        <w:t xml:space="preserve"> (e.g. why a daily ETL job failed) and optimize queries or jobs for efficiency. Knowledge of pipeline orchestration (Airflow or similar) and distributed systems concepts (consistency, partitioning) often differentiates strong candidates. They also benefit from understanding the needs of downstream data consumers (analysts, scientists) – e.g. designing the warehouse schema that makes analysis easier, which might not be explicitly in the job description. </w:t>
      </w:r>
      <w:r>
        <w:rPr>
          <w:rStyle w:val="s1"/>
          <w:b/>
          <w:bCs/>
        </w:rPr>
        <w:t>Company Variations:</w:t>
      </w:r>
      <w:r>
        <w:t xml:space="preserve"> In a </w:t>
      </w:r>
      <w:r>
        <w:rPr>
          <w:rStyle w:val="s1"/>
          <w:b/>
          <w:bCs/>
        </w:rPr>
        <w:t>large tech firm</w:t>
      </w:r>
      <w:r>
        <w:t xml:space="preserve">, data engineers might specialize (one team might purely manage the Hadoop cluster, another the ETL code, etc.), and a new grad could focus on a specific component of the data infrastructure. In a </w:t>
      </w:r>
      <w:r>
        <w:rPr>
          <w:rStyle w:val="s1"/>
          <w:b/>
          <w:bCs/>
        </w:rPr>
        <w:t>startup</w:t>
      </w:r>
      <w:r>
        <w:t xml:space="preserve">, the data engineer might single-handedly set up the entire data stack (ingesting data from product databases, writing pipelines, creating data lakes/warehouses, etc.), thus requiring a broad toolbox and self-direction. Finance and other traditional industries often have </w:t>
      </w:r>
      <w:r>
        <w:rPr>
          <w:rStyle w:val="s1"/>
          <w:b/>
          <w:bCs/>
        </w:rPr>
        <w:t>legacy systems</w:t>
      </w:r>
      <w:r>
        <w:t xml:space="preserve"> alongside modern tools – a data engineer might need to integrate new cloud pipelines with an old SQL Server or mainframe, requiring adaptability. In </w:t>
      </w:r>
      <w:r>
        <w:rPr>
          <w:rStyle w:val="s1"/>
          <w:b/>
          <w:bCs/>
        </w:rPr>
        <w:t>manufacturing</w:t>
      </w:r>
      <w:r>
        <w:t>, data engineering can involve streaming IoT sensor data from machines and handling real-time processing; knowledge of industrial protocols or edge computing can be a factor in these roles.</w:t>
      </w:r>
    </w:p>
    <w:p w14:paraId="5E2AB604" w14:textId="77777777" w:rsidR="00DF1725" w:rsidRDefault="00DF1725" w:rsidP="00DF1725">
      <w:pPr>
        <w:pStyle w:val="p6"/>
      </w:pPr>
      <w:r>
        <w:t>•</w:t>
      </w:r>
      <w:r>
        <w:rPr>
          <w:rStyle w:val="apple-tab-span"/>
          <w:rFonts w:eastAsiaTheme="majorEastAsia"/>
        </w:rPr>
        <w:t xml:space="preserve"> </w:t>
      </w:r>
      <w:r>
        <w:rPr>
          <w:rStyle w:val="s1"/>
          <w:b/>
          <w:bCs/>
        </w:rPr>
        <w:t>Machine Learning Engineer:</w:t>
      </w:r>
      <w:r>
        <w:t xml:space="preserve"> MLEs are a hybrid of software engineer and data scientist, focused on deploying ML models to production. </w:t>
      </w:r>
      <w:r>
        <w:rPr>
          <w:rStyle w:val="s1"/>
          <w:b/>
          <w:bCs/>
        </w:rPr>
        <w:t>Key Skills:</w:t>
      </w:r>
      <w:r>
        <w:t xml:space="preserve"> Strong programming skills (usually Python, and often one compiled language like C++/Java for production), experience with ML frameworks (TensorFlow, </w:t>
      </w:r>
      <w:proofErr w:type="spellStart"/>
      <w:r>
        <w:t>PyTorch</w:t>
      </w:r>
      <w:proofErr w:type="spellEnd"/>
      <w:r>
        <w:t xml:space="preserve">), and understanding of algorithms and data structures for implementing models efficiently. They also need skills in software engineering best practices (testing, version control, CI/CD) applied to ML (for example, packaging models, using tools like </w:t>
      </w:r>
      <w:proofErr w:type="spellStart"/>
      <w:r>
        <w:t>MLflow</w:t>
      </w:r>
      <w:proofErr w:type="spellEnd"/>
      <w:r>
        <w:t xml:space="preserve"> or TensorFlow Serving). </w:t>
      </w:r>
      <w:r>
        <w:rPr>
          <w:rStyle w:val="s1"/>
          <w:b/>
          <w:bCs/>
        </w:rPr>
        <w:t>Nuanced Skills:</w:t>
      </w:r>
      <w:r>
        <w:t xml:space="preserve"> An important (and often unstated) part of this role is </w:t>
      </w:r>
      <w:r>
        <w:rPr>
          <w:rStyle w:val="s1"/>
          <w:b/>
          <w:bCs/>
        </w:rPr>
        <w:t>systems design for ML</w:t>
      </w:r>
      <w:r>
        <w:t xml:space="preserve"> – knowing how to integrate a model into a larger system, designing data pipelines for continual model training, and handling issues like data drift. MLEs also benefit from understanding some data science to communicate with data </w:t>
      </w:r>
      <w:proofErr w:type="gramStart"/>
      <w:r>
        <w:t>scientists, and</w:t>
      </w:r>
      <w:proofErr w:type="gramEnd"/>
      <w:r>
        <w:t xml:space="preserve"> understanding infrastructure (some MLE roles expect knowledge of Kubernetes, cloud deployment, or specialized hardware like GPUs/TPUs). </w:t>
      </w:r>
      <w:r>
        <w:rPr>
          <w:rStyle w:val="s1"/>
          <w:b/>
          <w:bCs/>
        </w:rPr>
        <w:t>Company Variations:</w:t>
      </w:r>
      <w:r>
        <w:t xml:space="preserve"> In </w:t>
      </w:r>
      <w:r>
        <w:rPr>
          <w:rStyle w:val="s1"/>
          <w:b/>
          <w:bCs/>
        </w:rPr>
        <w:t>big tech companies</w:t>
      </w:r>
      <w:r>
        <w:t xml:space="preserve">, ML Engineers may work closely with researchers or data scientists – an entry-level MLE </w:t>
      </w:r>
      <w:r>
        <w:lastRenderedPageBreak/>
        <w:t xml:space="preserve">might be tasked with optimizing an existing model for latency and scaling it to millions of users, which requires deep engineering skill. In a </w:t>
      </w:r>
      <w:r>
        <w:rPr>
          <w:rStyle w:val="s1"/>
          <w:b/>
          <w:bCs/>
        </w:rPr>
        <w:t>startup</w:t>
      </w:r>
      <w:r>
        <w:t xml:space="preserve">, an MLE could be setting up the initial ML infrastructure, meaning they handle data collection, modeling (perhaps even acting as a data scientist), and deployment end-to-end. In </w:t>
      </w:r>
      <w:r>
        <w:rPr>
          <w:rStyle w:val="s1"/>
          <w:b/>
          <w:bCs/>
        </w:rPr>
        <w:t>finance</w:t>
      </w:r>
      <w:r>
        <w:t xml:space="preserve">, ML engineers might implement models for algorithmic trading or fraud detection in real-time systems – here, there’s a premium on low-latency programming and safe, interpretable models due to risk. In </w:t>
      </w:r>
      <w:r>
        <w:rPr>
          <w:rStyle w:val="s1"/>
          <w:b/>
          <w:bCs/>
        </w:rPr>
        <w:t>manufacturing</w:t>
      </w:r>
      <w:r>
        <w:t>, an ML engineer could work on predictive analytics systems on IoT data (</w:t>
      </w:r>
      <w:proofErr w:type="gramStart"/>
      <w:r>
        <w:t>similar to</w:t>
      </w:r>
      <w:proofErr w:type="gramEnd"/>
      <w:r>
        <w:t xml:space="preserve"> data science, but with the aim of deploying models that predict failures or optimize processes on the fly), bridging between factory floor systems and cloud analytics.</w:t>
      </w:r>
    </w:p>
    <w:p w14:paraId="27959FD4" w14:textId="77777777" w:rsidR="00DF1725" w:rsidRDefault="00DF1725" w:rsidP="00DF1725">
      <w:pPr>
        <w:pStyle w:val="p2"/>
      </w:pPr>
    </w:p>
    <w:p w14:paraId="322162D4" w14:textId="77777777" w:rsidR="00DF1725" w:rsidRDefault="00DF1725" w:rsidP="00DF1725">
      <w:pPr>
        <w:pStyle w:val="p5"/>
      </w:pPr>
      <w:r>
        <w:rPr>
          <w:b/>
          <w:bCs/>
        </w:rPr>
        <w:t>Systems &amp; Infrastructure Roles (DevOps, SRE, Security, etc.)</w:t>
      </w:r>
    </w:p>
    <w:p w14:paraId="45D93E8D" w14:textId="77777777" w:rsidR="00DF1725" w:rsidRDefault="00DF1725" w:rsidP="00DF1725">
      <w:pPr>
        <w:pStyle w:val="p2"/>
      </w:pPr>
    </w:p>
    <w:p w14:paraId="3A417167" w14:textId="77777777" w:rsidR="00DF1725" w:rsidRDefault="00DF1725" w:rsidP="00DF1725">
      <w:pPr>
        <w:pStyle w:val="p3"/>
      </w:pPr>
      <w:r>
        <w:t>These roles ensure that software systems run smoothly, securely, and reliably. They may not involve feature development like a product software engineer, but they are highly technical and increasingly in demand.</w:t>
      </w:r>
    </w:p>
    <w:p w14:paraId="7BA84F83" w14:textId="77777777" w:rsidR="00DF1725" w:rsidRDefault="00DF1725" w:rsidP="00DF1725">
      <w:pPr>
        <w:pStyle w:val="p6"/>
      </w:pPr>
      <w:r>
        <w:t>•</w:t>
      </w:r>
      <w:r>
        <w:rPr>
          <w:rStyle w:val="apple-tab-span"/>
          <w:rFonts w:eastAsiaTheme="majorEastAsia"/>
        </w:rPr>
        <w:t xml:space="preserve"> </w:t>
      </w:r>
      <w:r>
        <w:rPr>
          <w:rStyle w:val="s1"/>
          <w:b/>
          <w:bCs/>
        </w:rPr>
        <w:t>DevOps Engineer / Site Reliability Engineer (SRE):</w:t>
      </w:r>
      <w:r>
        <w:t xml:space="preserve"> Ensures that development and operations processes are integrated for fast and stable software delivery. </w:t>
      </w:r>
      <w:r>
        <w:rPr>
          <w:rStyle w:val="s1"/>
          <w:b/>
          <w:bCs/>
        </w:rPr>
        <w:t>Key Skills:</w:t>
      </w:r>
      <w:r>
        <w:t xml:space="preserve"> Proficiency with </w:t>
      </w:r>
      <w:r>
        <w:rPr>
          <w:rStyle w:val="s1"/>
          <w:b/>
          <w:bCs/>
        </w:rPr>
        <w:t>cloud platforms</w:t>
      </w:r>
      <w:r>
        <w:t xml:space="preserve"> (AWS, Azure, GCP) and infrastructure automation tools (Docker, Kubernetes, Terraform, CI/CD pipelines) is typically required. Coding or scripting (in Bash, Python, or similar) is needed to automate tasks. Knowledge of system administration (Linux, networking) and monitoring tools (Prometheus, Grafana, etc.) is also common. For example, DevOps roles in finance specifically mention bringing together new tech and legacy systems, requiring familiarity with both modern cloud tools and older enterprise </w:t>
      </w:r>
      <w:proofErr w:type="gramStart"/>
      <w:r>
        <w:t>systems .</w:t>
      </w:r>
      <w:proofErr w:type="gramEnd"/>
      <w:r>
        <w:t xml:space="preserve"> </w:t>
      </w:r>
      <w:r>
        <w:rPr>
          <w:rStyle w:val="s1"/>
          <w:b/>
          <w:bCs/>
        </w:rPr>
        <w:t>Nuanced Skills:</w:t>
      </w:r>
      <w:r>
        <w:t xml:space="preserve"> A mindset of </w:t>
      </w:r>
      <w:r>
        <w:rPr>
          <w:rStyle w:val="s1"/>
          <w:b/>
          <w:bCs/>
        </w:rPr>
        <w:t>efficiency and reliability</w:t>
      </w:r>
      <w:r>
        <w:t>. Unstated expectations include troubleshooting complex system issues under pressure and a deep understanding of how various systems interconnect. SREs</w:t>
      </w:r>
      <w:proofErr w:type="gramStart"/>
      <w:r>
        <w:t>, in particular, are</w:t>
      </w:r>
      <w:proofErr w:type="gramEnd"/>
      <w:r>
        <w:t xml:space="preserve"> expected to apply software engineering to ops problems – e.g. writing tools to automatically heal failures or manage capacity. Strong communication is also key (often coordinating between dev teams and IT ops teams). </w:t>
      </w:r>
      <w:r>
        <w:rPr>
          <w:rStyle w:val="s1"/>
          <w:b/>
          <w:bCs/>
        </w:rPr>
        <w:t>Company Variations:</w:t>
      </w:r>
      <w:r>
        <w:t xml:space="preserve"> In a </w:t>
      </w:r>
      <w:r>
        <w:rPr>
          <w:rStyle w:val="s1"/>
          <w:b/>
          <w:bCs/>
        </w:rPr>
        <w:t>startup</w:t>
      </w:r>
      <w:r>
        <w:t xml:space="preserve">, a DevOps engineer might also play the role of system admin, network engineer, and developer support, all in one — setting up everything from scratch (CI pipelines, cloud infrastructure, deployment scripts). At a </w:t>
      </w:r>
      <w:r>
        <w:rPr>
          <w:rStyle w:val="s1"/>
          <w:b/>
          <w:bCs/>
        </w:rPr>
        <w:t>big tech company</w:t>
      </w:r>
      <w:r>
        <w:t xml:space="preserve">, SREs/DevOps specialists might focus on specific areas like database reliability or CI systems for a particular product; they operate at massive scale, emphasizing automation and performance. In </w:t>
      </w:r>
      <w:r>
        <w:rPr>
          <w:rStyle w:val="s1"/>
          <w:b/>
          <w:bCs/>
        </w:rPr>
        <w:t>finance</w:t>
      </w:r>
      <w:r>
        <w:t xml:space="preserve">, as noted, there’s often a dual challenge: integrating cutting-edge deployments (like cloud, containers) with long-established internal </w:t>
      </w:r>
      <w:proofErr w:type="gramStart"/>
      <w:r>
        <w:t>systems .</w:t>
      </w:r>
      <w:proofErr w:type="gramEnd"/>
      <w:r>
        <w:t xml:space="preserve"> That means a DevOps engineer might need to understand mainframe or on-premises setups in addition to modern DevOps. In </w:t>
      </w:r>
      <w:r>
        <w:rPr>
          <w:rStyle w:val="s1"/>
          <w:b/>
          <w:bCs/>
        </w:rPr>
        <w:t>manufacturing or other traditional industries</w:t>
      </w:r>
      <w:r>
        <w:t xml:space="preserve">, DevOps roles can include maintaining </w:t>
      </w:r>
      <w:proofErr w:type="gramStart"/>
      <w:r>
        <w:t>on-premise</w:t>
      </w:r>
      <w:proofErr w:type="gramEnd"/>
      <w:r>
        <w:t xml:space="preserve"> servers that interface with factory equipment or ensuring </w:t>
      </w:r>
      <w:r>
        <w:lastRenderedPageBreak/>
        <w:t>OT (operational technology) systems have reliable software deployments – often requiring extra attention to physical safety and uptime since outages can halt production.</w:t>
      </w:r>
    </w:p>
    <w:p w14:paraId="02FF3F4B" w14:textId="77777777" w:rsidR="00DF1725" w:rsidRDefault="00DF1725" w:rsidP="00DF1725">
      <w:pPr>
        <w:pStyle w:val="p6"/>
      </w:pPr>
      <w:r>
        <w:t>•</w:t>
      </w:r>
      <w:r>
        <w:rPr>
          <w:rStyle w:val="apple-tab-span"/>
          <w:rFonts w:eastAsiaTheme="majorEastAsia"/>
        </w:rPr>
        <w:t xml:space="preserve"> </w:t>
      </w:r>
      <w:r>
        <w:rPr>
          <w:rStyle w:val="s1"/>
          <w:b/>
          <w:bCs/>
        </w:rPr>
        <w:t>Security Engineer / InfoSec Analyst:</w:t>
      </w:r>
      <w:r>
        <w:t xml:space="preserve"> Protects systems and data from cyber threats. </w:t>
      </w:r>
      <w:r>
        <w:rPr>
          <w:rStyle w:val="s1"/>
          <w:b/>
          <w:bCs/>
        </w:rPr>
        <w:t>Key Skills:</w:t>
      </w:r>
      <w:r>
        <w:t xml:space="preserve"> Knowledge of computer security principles, including network security (firewalls, VPNs), application security (secure coding, OWASP vulnerabilities), and cryptography basics. Many roles expect familiarity with security tools (SIEM systems, scanners like Nessus, pen-testing tools like Metasploit) and possibly programming skills for automation (Python, PowerShell). </w:t>
      </w:r>
      <w:r>
        <w:rPr>
          <w:rStyle w:val="s1"/>
          <w:b/>
          <w:bCs/>
        </w:rPr>
        <w:t>Nuanced Skills:</w:t>
      </w:r>
      <w:r>
        <w:t xml:space="preserve"> </w:t>
      </w:r>
      <w:r>
        <w:rPr>
          <w:rStyle w:val="s1"/>
          <w:b/>
          <w:bCs/>
        </w:rPr>
        <w:t>Continuous learning and vigilance</w:t>
      </w:r>
      <w:r>
        <w:t xml:space="preserve"> – threats evolve quickly, so a great security engineer stays current on the latest attack vectors and mitigation </w:t>
      </w:r>
      <w:proofErr w:type="gramStart"/>
      <w:r>
        <w:t>techniques .</w:t>
      </w:r>
      <w:proofErr w:type="gramEnd"/>
      <w:r>
        <w:t xml:space="preserve"> Unstated requirements include analytical thinking to investigate incidents and the ability to think like an attacker (anticipating how someone might exploit a system). Attention to detail and a mindset of caution are important; small misconfigurations can lead to breaches. </w:t>
      </w:r>
      <w:r>
        <w:rPr>
          <w:rStyle w:val="s1"/>
          <w:b/>
          <w:bCs/>
        </w:rPr>
        <w:t>Company Variations:</w:t>
      </w:r>
      <w:r>
        <w:t xml:space="preserve"> In </w:t>
      </w:r>
      <w:r>
        <w:rPr>
          <w:rStyle w:val="s1"/>
          <w:b/>
          <w:bCs/>
        </w:rPr>
        <w:t>large companies (tech or finance)</w:t>
      </w:r>
      <w:r>
        <w:t xml:space="preserve">, security teams may be segmented (one team for application security, one for incident response, etc.). An entry-level security engineer might rotate or assist across these areas, gaining broad exposure. Finance and healthcare firms often have stricter regulatory compliance needs, so security engineers here spend more time on policies, audits, and compliance checks (PCI, HIPAA, etc.), and the culture may be more conservative. In a </w:t>
      </w:r>
      <w:r>
        <w:rPr>
          <w:rStyle w:val="s1"/>
          <w:b/>
          <w:bCs/>
        </w:rPr>
        <w:t>startup</w:t>
      </w:r>
      <w:r>
        <w:t xml:space="preserve">, a security engineer might also double as a DevOps or general IT engineer, trying to embed good security practices from the ground up (like implementing identity management, setting up monitoring) often with limited resources. In </w:t>
      </w:r>
      <w:r>
        <w:rPr>
          <w:rStyle w:val="s1"/>
          <w:b/>
          <w:bCs/>
        </w:rPr>
        <w:t>manufacturing</w:t>
      </w:r>
      <w:r>
        <w:t>, security roles focus on both IT and OT – protecting not just office networks but also factory devices (ICS/SCADA security). This might require knowledge of proprietary industrial systems and safety considerations, adding another layer to the skill set.</w:t>
      </w:r>
    </w:p>
    <w:p w14:paraId="152BC68A" w14:textId="77777777" w:rsidR="00DF1725" w:rsidRDefault="00DF1725" w:rsidP="00DF1725">
      <w:pPr>
        <w:pStyle w:val="p6"/>
      </w:pPr>
      <w:r>
        <w:t>•</w:t>
      </w:r>
      <w:r>
        <w:rPr>
          <w:rStyle w:val="apple-tab-span"/>
          <w:rFonts w:eastAsiaTheme="majorEastAsia"/>
        </w:rPr>
        <w:t xml:space="preserve"> </w:t>
      </w:r>
      <w:r>
        <w:rPr>
          <w:rStyle w:val="s1"/>
          <w:b/>
          <w:bCs/>
        </w:rPr>
        <w:t>Quality Assurance (QA) / Test Engineer:</w:t>
      </w:r>
      <w:r>
        <w:t xml:space="preserve"> Ensures software quality through testing and automation (while some top CS grads go straight into SWE roles, others might start in test-focused roles or rotate through them). </w:t>
      </w:r>
      <w:r>
        <w:rPr>
          <w:rStyle w:val="s1"/>
          <w:b/>
          <w:bCs/>
        </w:rPr>
        <w:t>Key Skills:</w:t>
      </w:r>
      <w:r>
        <w:t xml:space="preserve"> Understanding of software testing methodologies, test case design, and familiarity with testing frameworks/tools (Selenium for web, JUnit/TestNG for Java, etc.). Coding skills are increasingly expected so that the engineer can write automated tests or even develop testing tools (hence titles like SDET – Software Development Engineer in Test – at some companies). </w:t>
      </w:r>
      <w:r>
        <w:rPr>
          <w:rStyle w:val="s1"/>
          <w:b/>
          <w:bCs/>
        </w:rPr>
        <w:t>Nuanced Skills:</w:t>
      </w:r>
      <w:r>
        <w:t xml:space="preserve"> An almost </w:t>
      </w:r>
      <w:r>
        <w:rPr>
          <w:rStyle w:val="s1"/>
          <w:b/>
          <w:bCs/>
        </w:rPr>
        <w:t>puzzle-solving mindset</w:t>
      </w:r>
      <w:r>
        <w:t xml:space="preserve"> to break the software – thinking of edge cases and scenarios that developers might miss. Attention to detail is huge: noticing subtle bugs or UI inconsistencies. Also, good QA engineers often have an unstated skill of </w:t>
      </w:r>
      <w:r>
        <w:rPr>
          <w:rStyle w:val="s1"/>
          <w:b/>
          <w:bCs/>
        </w:rPr>
        <w:t>empathizing with the end-user</w:t>
      </w:r>
      <w:r>
        <w:t xml:space="preserve">, which guides them to test real-world scenarios. </w:t>
      </w:r>
      <w:r>
        <w:rPr>
          <w:rStyle w:val="s1"/>
          <w:b/>
          <w:bCs/>
        </w:rPr>
        <w:t>Company Variations:</w:t>
      </w:r>
      <w:r>
        <w:t xml:space="preserve"> Large product companies might have dedicated QA teams where a new QA engineer could specialize in, say, performance testing or security testing. In such environments (e.g. big tech), the bar for technical skill in QA can be quite high – they might be writing complex testing infrastructure. In startups, dedicated QA roles might be fewer; developers themselves do more testing, or QA is short-term contracting. If a CS grad is in a QA role at a smaller firm, they likely </w:t>
      </w:r>
      <w:proofErr w:type="gramStart"/>
      <w:r>
        <w:t>have to</w:t>
      </w:r>
      <w:proofErr w:type="gramEnd"/>
      <w:r>
        <w:t xml:space="preserve"> set up automated tests from scratch and integrate QA into the development process. In regulated industries (finance, automotive, aerospace manufacturing), QA/test roles are critical and often </w:t>
      </w:r>
      <w:r>
        <w:lastRenderedPageBreak/>
        <w:t>require extensive documentation and adherence to standards (for example, testing for safety-critical software in manufacturing equipment).</w:t>
      </w:r>
    </w:p>
    <w:p w14:paraId="4B6C48A4" w14:textId="77777777" w:rsidR="00DF1725" w:rsidRDefault="00DF1725" w:rsidP="00DF1725">
      <w:pPr>
        <w:pStyle w:val="p2"/>
      </w:pPr>
    </w:p>
    <w:p w14:paraId="142BA861" w14:textId="77777777" w:rsidR="00DF1725" w:rsidRDefault="00DF1725" w:rsidP="00DF1725">
      <w:pPr>
        <w:pStyle w:val="p5"/>
      </w:pPr>
      <w:r>
        <w:rPr>
          <w:b/>
          <w:bCs/>
        </w:rPr>
        <w:t>Product and Cross-Functional Roles for CS Graduates</w:t>
      </w:r>
    </w:p>
    <w:p w14:paraId="69E73AD2" w14:textId="77777777" w:rsidR="00DF1725" w:rsidRDefault="00DF1725" w:rsidP="00DF1725">
      <w:pPr>
        <w:pStyle w:val="p2"/>
      </w:pPr>
    </w:p>
    <w:p w14:paraId="66C88339" w14:textId="77777777" w:rsidR="00DF1725" w:rsidRDefault="00DF1725" w:rsidP="00DF1725">
      <w:pPr>
        <w:pStyle w:val="p3"/>
      </w:pPr>
      <w:r>
        <w:t>Not all CS students go into pure coding jobs; many leverage their technical background in roles that straddle technology and business or design.</w:t>
      </w:r>
    </w:p>
    <w:p w14:paraId="355F01FE" w14:textId="77777777" w:rsidR="00DF1725" w:rsidRDefault="00DF1725" w:rsidP="00DF1725">
      <w:pPr>
        <w:pStyle w:val="p6"/>
      </w:pPr>
      <w:r>
        <w:t>•</w:t>
      </w:r>
      <w:r>
        <w:rPr>
          <w:rStyle w:val="apple-tab-span"/>
          <w:rFonts w:eastAsiaTheme="majorEastAsia"/>
        </w:rPr>
        <w:t xml:space="preserve"> </w:t>
      </w:r>
      <w:r>
        <w:rPr>
          <w:rStyle w:val="s1"/>
          <w:b/>
          <w:bCs/>
        </w:rPr>
        <w:t>Product Manager (Technical):</w:t>
      </w:r>
      <w:r>
        <w:t xml:space="preserve"> Guides the development of software products. </w:t>
      </w:r>
      <w:r>
        <w:rPr>
          <w:rStyle w:val="s1"/>
          <w:b/>
          <w:bCs/>
        </w:rPr>
        <w:t>Key Skills:</w:t>
      </w:r>
      <w:r>
        <w:t xml:space="preserve"> While PMs focus on vision and coordination, a </w:t>
      </w:r>
      <w:r>
        <w:rPr>
          <w:rStyle w:val="s1"/>
          <w:b/>
          <w:bCs/>
        </w:rPr>
        <w:t>technical PM</w:t>
      </w:r>
      <w:r>
        <w:t xml:space="preserve"> is expected to understand software architecture and constraints. Many PM roles targeting CS grads require the ability to read or even write code at a basic level, or at least a CS degree to signal technical </w:t>
      </w:r>
      <w:proofErr w:type="gramStart"/>
      <w:r>
        <w:t>literacy .</w:t>
      </w:r>
      <w:proofErr w:type="gramEnd"/>
      <w:r>
        <w:t xml:space="preserve"> Skills include requirements gathering, project management (often agile/scrum knowledge), and user experience principles. </w:t>
      </w:r>
      <w:r>
        <w:rPr>
          <w:rStyle w:val="s1"/>
          <w:b/>
          <w:bCs/>
        </w:rPr>
        <w:t>Nuanced Skills:</w:t>
      </w:r>
      <w:r>
        <w:t xml:space="preserve"> Leadership without formal authority – PMs succeed via communication, persuasion, and clarity of thought. An unstated expectation is that a PM can </w:t>
      </w:r>
      <w:r>
        <w:rPr>
          <w:rStyle w:val="s1"/>
          <w:b/>
          <w:bCs/>
        </w:rPr>
        <w:t>translate between engineers and stakeholders</w:t>
      </w:r>
      <w:r>
        <w:t xml:space="preserve"> seamlessly, which means speaking the language of both. They also need a strong sense of prioritization (deciding what gets built first). </w:t>
      </w:r>
      <w:r>
        <w:rPr>
          <w:rStyle w:val="s1"/>
          <w:b/>
          <w:bCs/>
        </w:rPr>
        <w:t>Company Variations:</w:t>
      </w:r>
      <w:r>
        <w:t xml:space="preserve"> Big tech companies have Associate Product Manager (APM) programs hiring new CS grads, where technical understanding is a big plus in working with engineering teams. At such companies, an entry-level PM might focus on a single feature with mentorship from senior PMs. In smaller startups, a PM (especially if they are technically savvy) might also do bits of UX design, data analysis, or whatever is needed to shape the product, effectively wearing many hats. In industry-specific contexts, a technical PM in finance might manage the development of a fintech product and thus needs some familiarity with finance regulations, whereas in manufacturing a PM might drive software for automation systems, requiring understanding of how engineers and factory managers will use it.</w:t>
      </w:r>
    </w:p>
    <w:p w14:paraId="18DC3069" w14:textId="77777777" w:rsidR="00DF1725" w:rsidRDefault="00DF1725" w:rsidP="00DF1725">
      <w:pPr>
        <w:pStyle w:val="p6"/>
      </w:pPr>
      <w:r>
        <w:t>•</w:t>
      </w:r>
      <w:r>
        <w:rPr>
          <w:rStyle w:val="apple-tab-span"/>
          <w:rFonts w:eastAsiaTheme="majorEastAsia"/>
        </w:rPr>
        <w:t xml:space="preserve"> </w:t>
      </w:r>
      <w:r>
        <w:rPr>
          <w:rStyle w:val="s1"/>
          <w:b/>
          <w:bCs/>
        </w:rPr>
        <w:t>Technical Consulting or Solutions Engineer:</w:t>
      </w:r>
      <w:r>
        <w:t xml:space="preserve"> Many top tech and finance firms hire CS grads into client-facing technical roles. These include solutions engineers, sales engineers, or technical consultants who help implement software for customers. </w:t>
      </w:r>
      <w:r>
        <w:rPr>
          <w:rStyle w:val="s1"/>
          <w:b/>
          <w:bCs/>
        </w:rPr>
        <w:t>Key Skills:</w:t>
      </w:r>
      <w:r>
        <w:t xml:space="preserve"> Broad technical knowledge (to understand the product and how it integrates with client systems), some coding or scripting to create custom solutions, and excellent communication/presentation skills. </w:t>
      </w:r>
      <w:r>
        <w:rPr>
          <w:rStyle w:val="s1"/>
          <w:b/>
          <w:bCs/>
        </w:rPr>
        <w:t>Nuanced Skills:</w:t>
      </w:r>
      <w:r>
        <w:t xml:space="preserve"> Quick problem-solving and the ability to learn new domains on the fly. Unstated is often the expectation of </w:t>
      </w:r>
      <w:r>
        <w:rPr>
          <w:rStyle w:val="s1"/>
          <w:b/>
          <w:bCs/>
        </w:rPr>
        <w:t>travel or client interaction finesse</w:t>
      </w:r>
      <w:r>
        <w:t xml:space="preserve"> – being able to represent the company well. </w:t>
      </w:r>
      <w:r>
        <w:rPr>
          <w:rStyle w:val="s1"/>
          <w:b/>
          <w:bCs/>
        </w:rPr>
        <w:t>Company Variations:</w:t>
      </w:r>
      <w:r>
        <w:t xml:space="preserve"> In large enterprise software companies, a new solutions engineer might specialize in a product segment and get structured training. In consulting firms, CS grads might start as analysts learning to configure or code around platforms (like SAP in manufacturing or trading systems in finance), needing to ramp up on domain specifics </w:t>
      </w:r>
      <w:r>
        <w:lastRenderedPageBreak/>
        <w:t>quickly. These roles differ from pure engineering in that success is equally measured by client satisfaction and technical acumen.</w:t>
      </w:r>
    </w:p>
    <w:p w14:paraId="5239FC64" w14:textId="77777777" w:rsidR="00DF1725" w:rsidRDefault="00DF1725" w:rsidP="00DF1725">
      <w:pPr>
        <w:pStyle w:val="p6"/>
      </w:pPr>
      <w:r>
        <w:t>•</w:t>
      </w:r>
      <w:r>
        <w:rPr>
          <w:rStyle w:val="apple-tab-span"/>
          <w:rFonts w:eastAsiaTheme="majorEastAsia"/>
        </w:rPr>
        <w:t xml:space="preserve"> </w:t>
      </w:r>
      <w:r>
        <w:rPr>
          <w:rStyle w:val="s1"/>
          <w:b/>
          <w:bCs/>
        </w:rPr>
        <w:t>Quantitative Developer/Analyst (Finance specific):</w:t>
      </w:r>
      <w:r>
        <w:t xml:space="preserve"> These roles are common in hedge funds, trading firms, and investment banks for top CS (often paired with math) grads. </w:t>
      </w:r>
      <w:r>
        <w:rPr>
          <w:rStyle w:val="s1"/>
          <w:b/>
          <w:bCs/>
        </w:rPr>
        <w:t>Key Skills:</w:t>
      </w:r>
      <w:r>
        <w:t xml:space="preserve"> Exceptional programming skills (often </w:t>
      </w:r>
      <w:r>
        <w:rPr>
          <w:rStyle w:val="s1"/>
          <w:b/>
          <w:bCs/>
        </w:rPr>
        <w:t>C++ for low-latency systems</w:t>
      </w:r>
      <w:r>
        <w:t xml:space="preserve">, or Python for research prototyping) and strong mathematical background (probability, calculus, statistics). Knowledge of algorithms is essential, and many roles expect familiarity with data structures and even specific technologies like </w:t>
      </w:r>
      <w:proofErr w:type="spellStart"/>
      <w:r>
        <w:t>kdb</w:t>
      </w:r>
      <w:proofErr w:type="spellEnd"/>
      <w:r>
        <w:t xml:space="preserve">+/Q or </w:t>
      </w:r>
      <w:proofErr w:type="spellStart"/>
      <w:r>
        <w:t>Matlab</w:t>
      </w:r>
      <w:proofErr w:type="spellEnd"/>
      <w:r>
        <w:t xml:space="preserve"> for quant trading. </w:t>
      </w:r>
      <w:r>
        <w:rPr>
          <w:rStyle w:val="s1"/>
          <w:b/>
          <w:bCs/>
        </w:rPr>
        <w:t>Nuanced Skills:</w:t>
      </w:r>
      <w:r>
        <w:t xml:space="preserve"> The ability to work under high pressure and deal with uncertainty – markets change </w:t>
      </w:r>
      <w:proofErr w:type="gramStart"/>
      <w:r>
        <w:t>rapidly</w:t>
      </w:r>
      <w:proofErr w:type="gramEnd"/>
      <w:r>
        <w:t xml:space="preserve"> and quants must adapt. An unstated requirement is </w:t>
      </w:r>
      <w:r>
        <w:rPr>
          <w:rStyle w:val="s1"/>
          <w:b/>
          <w:bCs/>
        </w:rPr>
        <w:t>deep domain curiosity</w:t>
      </w:r>
      <w:r>
        <w:t xml:space="preserve">; understanding financial concepts (derivatives, portfolio theory, etc.) becomes crucial even if not listed, because it allows the developer to tailor solutions that make sense in context. </w:t>
      </w:r>
      <w:r>
        <w:rPr>
          <w:rStyle w:val="s1"/>
          <w:b/>
          <w:bCs/>
        </w:rPr>
        <w:t>Company Variations:</w:t>
      </w:r>
      <w:r>
        <w:t xml:space="preserve"> In a </w:t>
      </w:r>
      <w:r>
        <w:rPr>
          <w:rStyle w:val="s1"/>
          <w:b/>
          <w:bCs/>
        </w:rPr>
        <w:t>quant trading firm (startup-sized)</w:t>
      </w:r>
      <w:r>
        <w:t xml:space="preserve">, a new quant developer might be prototyping trading strategies, requiring creativity and a lot of self-direction (and they may work very long hours in </w:t>
      </w:r>
      <w:proofErr w:type="spellStart"/>
      <w:proofErr w:type="gramStart"/>
      <w:r>
        <w:t>a</w:t>
      </w:r>
      <w:proofErr w:type="spellEnd"/>
      <w:proofErr w:type="gramEnd"/>
      <w:r>
        <w:t xml:space="preserve"> intense environment). In a </w:t>
      </w:r>
      <w:r>
        <w:rPr>
          <w:rStyle w:val="s1"/>
          <w:b/>
          <w:bCs/>
        </w:rPr>
        <w:t>big investment bank</w:t>
      </w:r>
      <w:r>
        <w:t>, a quantitative analyst might be part of a larger team focusing on risk models or pricing models – here the role could be more structured and might even require further education (many have MS or PhDs). These roles blur the line between software engineering and data science, with a heavy dose of finance.</w:t>
      </w:r>
    </w:p>
    <w:p w14:paraId="159476C6" w14:textId="77777777" w:rsidR="00DF1725" w:rsidRDefault="00DF1725" w:rsidP="00DF1725">
      <w:pPr>
        <w:pStyle w:val="p2"/>
      </w:pPr>
    </w:p>
    <w:p w14:paraId="7B9D59BA" w14:textId="77777777" w:rsidR="00DF1725" w:rsidRDefault="00DF1725" w:rsidP="00DF1725">
      <w:pPr>
        <w:pStyle w:val="p4"/>
      </w:pPr>
      <w:r>
        <w:rPr>
          <w:b/>
          <w:bCs/>
        </w:rPr>
        <w:t>Comparisons by Company Type &amp; Size</w:t>
      </w:r>
    </w:p>
    <w:p w14:paraId="5E881F91" w14:textId="77777777" w:rsidR="00DF1725" w:rsidRDefault="00DF1725" w:rsidP="00DF1725">
      <w:pPr>
        <w:pStyle w:val="p2"/>
      </w:pPr>
    </w:p>
    <w:p w14:paraId="272FE634" w14:textId="77777777" w:rsidR="00DF1725" w:rsidRDefault="00DF1725" w:rsidP="00DF1725">
      <w:pPr>
        <w:pStyle w:val="p3"/>
      </w:pPr>
      <w:r>
        <w:rPr>
          <w:rStyle w:val="s1"/>
          <w:b/>
          <w:bCs/>
        </w:rPr>
        <w:t>Startup vs. Large Company:</w:t>
      </w:r>
      <w:r>
        <w:t xml:space="preserve"> In general, </w:t>
      </w:r>
      <w:r>
        <w:rPr>
          <w:rStyle w:val="s1"/>
          <w:b/>
          <w:bCs/>
        </w:rPr>
        <w:t>startups expect generalists</w:t>
      </w:r>
      <w:r>
        <w:t xml:space="preserve"> while </w:t>
      </w:r>
      <w:r>
        <w:rPr>
          <w:rStyle w:val="s1"/>
          <w:b/>
          <w:bCs/>
        </w:rPr>
        <w:t>large companies expect specialists</w:t>
      </w:r>
      <w:r>
        <w:t xml:space="preserve">. A new graduate at a startup might find their role encompasses many areas – e.g. a “software engineer” in a 15-person startup could be writing back-end code one day and tweaking front-end UI the next, </w:t>
      </w:r>
      <w:proofErr w:type="gramStart"/>
      <w:r>
        <w:t>and also</w:t>
      </w:r>
      <w:proofErr w:type="gramEnd"/>
      <w:r>
        <w:t xml:space="preserve"> setting up </w:t>
      </w:r>
      <w:proofErr w:type="gramStart"/>
      <w:r>
        <w:t>a</w:t>
      </w:r>
      <w:proofErr w:type="gramEnd"/>
      <w:r>
        <w:t xml:space="preserve"> AWS server. This develops breadth and </w:t>
      </w:r>
      <w:proofErr w:type="gramStart"/>
      <w:r>
        <w:t>self-sufficiency, but</w:t>
      </w:r>
      <w:proofErr w:type="gramEnd"/>
      <w:r>
        <w:t xml:space="preserve"> can be challenging without much mentorship. In contrast, entry-level roles at </w:t>
      </w:r>
      <w:r>
        <w:rPr>
          <w:rStyle w:val="s1"/>
          <w:b/>
          <w:bCs/>
        </w:rPr>
        <w:t>big tech companies (Google, Microsoft, etc.)</w:t>
      </w:r>
      <w:r>
        <w:t xml:space="preserve"> tend to be more defined and narrowly focused within a bigger system. There is usually more support, mentorship, and established processes. One experienced engineer noted that newer engineers sometimes overemphasize specific technologies, but in reality </w:t>
      </w:r>
      <w:r>
        <w:rPr>
          <w:rStyle w:val="s1"/>
          <w:b/>
          <w:bCs/>
        </w:rPr>
        <w:t xml:space="preserve">“the ability to adapt and learn is far and away more important than learning some framework that will be outdated in five years” </w:t>
      </w:r>
      <w:r>
        <w:t xml:space="preserve">– this adaptability is crucial at </w:t>
      </w:r>
      <w:proofErr w:type="gramStart"/>
      <w:r>
        <w:t>startups, but</w:t>
      </w:r>
      <w:proofErr w:type="gramEnd"/>
      <w:r>
        <w:t xml:space="preserve"> also valued at large companies (even if large firms will train you in their internal stack).</w:t>
      </w:r>
    </w:p>
    <w:p w14:paraId="739F1B46" w14:textId="77777777" w:rsidR="00DF1725" w:rsidRDefault="00DF1725" w:rsidP="00DF1725">
      <w:pPr>
        <w:pStyle w:val="p2"/>
      </w:pPr>
    </w:p>
    <w:p w14:paraId="39E64A16" w14:textId="77777777" w:rsidR="00DF1725" w:rsidRDefault="00DF1725" w:rsidP="00DF1725">
      <w:pPr>
        <w:pStyle w:val="p3"/>
      </w:pPr>
      <w:r>
        <w:rPr>
          <w:rStyle w:val="s1"/>
          <w:b/>
          <w:bCs/>
        </w:rPr>
        <w:t>Industry Domain Differences:</w:t>
      </w:r>
      <w:r>
        <w:t xml:space="preserve"> Industry can dictate which skills are prioritized. </w:t>
      </w:r>
      <w:r>
        <w:rPr>
          <w:rStyle w:val="s1"/>
          <w:b/>
          <w:bCs/>
        </w:rPr>
        <w:t>Tech industry roles</w:t>
      </w:r>
      <w:r>
        <w:t xml:space="preserve"> often push the envelope on scale and newer technologies (e.g. big data pipelines at a FAANG company, cutting-edge AI research), and they value system design </w:t>
      </w:r>
      <w:r>
        <w:lastRenderedPageBreak/>
        <w:t xml:space="preserve">and coding excellence strongly (demonstrated through tough technical interviews). </w:t>
      </w:r>
      <w:r>
        <w:rPr>
          <w:rStyle w:val="s1"/>
          <w:b/>
          <w:bCs/>
        </w:rPr>
        <w:t>Finance industry roles</w:t>
      </w:r>
      <w:r>
        <w:t xml:space="preserve"> put a premium on reliability, security, and domain knowledge – a glitch in a trading algorithm or a security lapse can be extremely costly. Thus, finance companies might favor candidates with meticulous coding practices and some understanding of financial systems. They also show specific tech preferences: e.g. a bank’s job listing might emphasize Java and SQL for back-end, or Python for data roles, and mention </w:t>
      </w:r>
      <w:r>
        <w:rPr>
          <w:rStyle w:val="s1"/>
          <w:b/>
          <w:bCs/>
        </w:rPr>
        <w:t xml:space="preserve">DevOps skills to modernize legacy systems alongside new </w:t>
      </w:r>
      <w:proofErr w:type="gramStart"/>
      <w:r>
        <w:rPr>
          <w:rStyle w:val="s1"/>
          <w:b/>
          <w:bCs/>
        </w:rPr>
        <w:t xml:space="preserve">tech </w:t>
      </w:r>
      <w:r>
        <w:t>.</w:t>
      </w:r>
      <w:proofErr w:type="gramEnd"/>
      <w:r>
        <w:t xml:space="preserve"> </w:t>
      </w:r>
      <w:r>
        <w:rPr>
          <w:rStyle w:val="s1"/>
          <w:b/>
          <w:bCs/>
        </w:rPr>
        <w:t>Manufacturing and other traditional industries</w:t>
      </w:r>
      <w:r>
        <w:t xml:space="preserve"> often require integration of software with physical processes. They value engineers who understand constraints like real-time operation, safety, and interoperability with hardware. For instance, an automotive firm might interview a software engineer on C++ skills and embedded system knowledge more than a cloud technology. These companies might also hire more </w:t>
      </w:r>
      <w:r>
        <w:rPr>
          <w:rStyle w:val="s1"/>
          <w:b/>
          <w:bCs/>
        </w:rPr>
        <w:t>M.S. graduates</w:t>
      </w:r>
      <w:r>
        <w:t xml:space="preserve"> for roles like data science or specialized engineering, expecting a higher level of expertise in, say, control theory or machine learning as applied to engineering problems.</w:t>
      </w:r>
    </w:p>
    <w:p w14:paraId="52B4F8FF" w14:textId="77777777" w:rsidR="00DF1725" w:rsidRDefault="00DF1725" w:rsidP="00DF1725">
      <w:pPr>
        <w:pStyle w:val="p2"/>
      </w:pPr>
    </w:p>
    <w:p w14:paraId="03C121A9" w14:textId="77777777" w:rsidR="00DF1725" w:rsidRDefault="00DF1725" w:rsidP="00DF1725">
      <w:pPr>
        <w:pStyle w:val="p3"/>
      </w:pPr>
      <w:r>
        <w:rPr>
          <w:rStyle w:val="s1"/>
          <w:b/>
          <w:bCs/>
        </w:rPr>
        <w:t>Summary:</w:t>
      </w:r>
      <w:r>
        <w:t xml:space="preserve"> Each role and industry </w:t>
      </w:r>
      <w:proofErr w:type="gramStart"/>
      <w:r>
        <w:t>comes</w:t>
      </w:r>
      <w:proofErr w:type="gramEnd"/>
      <w:r>
        <w:t xml:space="preserve"> with explicit requirements and implicit expectations. Top CS programs prepare students with core technical skills (programming, algorithms, systems) which appear in virtually all job descriptions. Beyond that, students should cultivate the “soft” but critical technical facets: code readability, problem-solving approach, teamwork tools, and fast learning. By understanding the nuances — e.g. what makes a great data scientist at a startup vs. a big firm, or how a software engineer’s focus shifts in fintech vs. big tech — students and educators can better align coursework and projects to real-world demands. This comprehensive breakdown can thus inform a course recommendation system: for example, a student eyeing a </w:t>
      </w:r>
      <w:r>
        <w:rPr>
          <w:rStyle w:val="s1"/>
          <w:b/>
          <w:bCs/>
        </w:rPr>
        <w:t>career in DevOps</w:t>
      </w:r>
      <w:r>
        <w:t xml:space="preserve"> might prioritize courses in cloud computing and scripting, while one aiming for </w:t>
      </w:r>
      <w:r>
        <w:rPr>
          <w:rStyle w:val="s1"/>
          <w:b/>
          <w:bCs/>
        </w:rPr>
        <w:t>data science in finance</w:t>
      </w:r>
      <w:r>
        <w:t xml:space="preserve"> should strengthen their statistics, machine learning, and perhaps domain-specific electives. By mapping job category </w:t>
      </w:r>
      <w:r>
        <w:rPr>
          <w:rStyle w:val="s1"/>
          <w:b/>
          <w:bCs/>
        </w:rPr>
        <w:t>skills to curricula</w:t>
      </w:r>
      <w:r>
        <w:t xml:space="preserve">, we can create targeted learning paths that bridge academic preparation and industry expectations, ensuring graduates have both the </w:t>
      </w:r>
      <w:r>
        <w:rPr>
          <w:rStyle w:val="s1"/>
          <w:b/>
          <w:bCs/>
        </w:rPr>
        <w:t>listed qualifications</w:t>
      </w:r>
      <w:r>
        <w:t xml:space="preserve"> and the </w:t>
      </w:r>
      <w:r>
        <w:rPr>
          <w:rStyle w:val="s1"/>
          <w:b/>
          <w:bCs/>
        </w:rPr>
        <w:t>unlisted proficiencies</w:t>
      </w:r>
      <w:r>
        <w:t xml:space="preserve"> to excel in their chosen career paths.</w:t>
      </w:r>
    </w:p>
    <w:p w14:paraId="23350DC3" w14:textId="77777777" w:rsidR="00DF1725" w:rsidRDefault="00DF1725" w:rsidP="00DF1725">
      <w:pPr>
        <w:pStyle w:val="p2"/>
      </w:pPr>
    </w:p>
    <w:p w14:paraId="455DC29D" w14:textId="77777777" w:rsidR="00DF1725" w:rsidRDefault="00DF1725" w:rsidP="00DF1725">
      <w:pPr>
        <w:pStyle w:val="p3"/>
      </w:pPr>
      <w:r>
        <w:rPr>
          <w:rStyle w:val="s1"/>
          <w:b/>
          <w:bCs/>
        </w:rPr>
        <w:t>Sources:</w:t>
      </w:r>
      <w:r>
        <w:t xml:space="preserve"> The analysis references current job postings and industry surveys to identify in-demand </w:t>
      </w:r>
      <w:proofErr w:type="gramStart"/>
      <w:r>
        <w:t>skills ,</w:t>
      </w:r>
      <w:proofErr w:type="gramEnd"/>
      <w:r>
        <w:t xml:space="preserve"> as well as insights from developer communities and professionals on what makes engineers successful beyond the job </w:t>
      </w:r>
      <w:proofErr w:type="gramStart"/>
      <w:r>
        <w:t>description .</w:t>
      </w:r>
      <w:proofErr w:type="gramEnd"/>
      <w:r>
        <w:t xml:space="preserve"> Each job category and sub-role is informed by multiple sources (e.g., internship duties from career </w:t>
      </w:r>
      <w:proofErr w:type="gramStart"/>
      <w:r>
        <w:t>guides ,</w:t>
      </w:r>
      <w:proofErr w:type="gramEnd"/>
      <w:r>
        <w:t xml:space="preserve"> technical skill lists from industry </w:t>
      </w:r>
      <w:proofErr w:type="gramStart"/>
      <w:r>
        <w:t>publications ,</w:t>
      </w:r>
      <w:proofErr w:type="gramEnd"/>
      <w:r>
        <w:t xml:space="preserve"> and comparisons of work environments from experienced practitioners). This structured approach ensures that both the </w:t>
      </w:r>
      <w:r>
        <w:rPr>
          <w:rStyle w:val="s1"/>
          <w:b/>
          <w:bCs/>
        </w:rPr>
        <w:t>tangible requirements</w:t>
      </w:r>
      <w:r>
        <w:t xml:space="preserve"> and the </w:t>
      </w:r>
      <w:r>
        <w:rPr>
          <w:rStyle w:val="s1"/>
          <w:b/>
          <w:bCs/>
        </w:rPr>
        <w:t>subtle expectations</w:t>
      </w:r>
      <w:r>
        <w:t xml:space="preserve"> are captured for CS roles across tech, finance, and manufacturing in the U.S.</w:t>
      </w:r>
    </w:p>
    <w:p w14:paraId="67D7ED27" w14:textId="010664F0" w:rsidR="004A2329" w:rsidRDefault="004A2329"/>
    <w:sectPr w:rsidR="004A23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4301215">
    <w:abstractNumId w:val="8"/>
  </w:num>
  <w:num w:numId="2" w16cid:durableId="1827435224">
    <w:abstractNumId w:val="6"/>
  </w:num>
  <w:num w:numId="3" w16cid:durableId="85537298">
    <w:abstractNumId w:val="5"/>
  </w:num>
  <w:num w:numId="4" w16cid:durableId="70542613">
    <w:abstractNumId w:val="4"/>
  </w:num>
  <w:num w:numId="5" w16cid:durableId="281881714">
    <w:abstractNumId w:val="7"/>
  </w:num>
  <w:num w:numId="6" w16cid:durableId="1264802192">
    <w:abstractNumId w:val="3"/>
  </w:num>
  <w:num w:numId="7" w16cid:durableId="463157960">
    <w:abstractNumId w:val="2"/>
  </w:num>
  <w:num w:numId="8" w16cid:durableId="319424404">
    <w:abstractNumId w:val="1"/>
  </w:num>
  <w:num w:numId="9" w16cid:durableId="807086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2329"/>
    <w:rsid w:val="007D442D"/>
    <w:rsid w:val="00A941C6"/>
    <w:rsid w:val="00AA1D8D"/>
    <w:rsid w:val="00B47730"/>
    <w:rsid w:val="00CB0664"/>
    <w:rsid w:val="00DF17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0DCAB"/>
  <w14:defaultImageDpi w14:val="300"/>
  <w15:docId w15:val="{B3ED9539-B4FA-9046-8207-CE480F82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DF17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DF17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DF1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DF1725"/>
  </w:style>
  <w:style w:type="paragraph" w:customStyle="1" w:styleId="p4">
    <w:name w:val="p4"/>
    <w:basedOn w:val="Normal"/>
    <w:rsid w:val="00DF17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DF17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DF1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F1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3148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14</Pages>
  <Words>6269</Words>
  <Characters>35738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Hemant Bothra</cp:lastModifiedBy>
  <cp:revision>2</cp:revision>
  <dcterms:created xsi:type="dcterms:W3CDTF">2013-12-23T23:15:00Z</dcterms:created>
  <dcterms:modified xsi:type="dcterms:W3CDTF">2025-04-08T19:57:00Z</dcterms:modified>
  <cp:category/>
</cp:coreProperties>
</file>